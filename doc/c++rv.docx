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51567370"/>
        <w:docPartObj>
          <w:docPartGallery w:val="Table of Contents"/>
          <w:docPartUnique/>
        </w:docPartObj>
      </w:sdtPr>
      <w:sdtEndPr>
        <w:rPr>
          <w:rFonts w:ascii="Times New Roman" w:hAnsi="Times New Roman" w:cs="Times New Roman"/>
          <w:kern w:val="0"/>
          <w:sz w:val="22"/>
          <w:szCs w:val="22"/>
        </w:rPr>
      </w:sdtEndPr>
      <w:sdtContent>
        <w:p>
          <w:pPr>
            <w:spacing w:before="0" w:after="0" w:line="240" w:lineRule="auto"/>
            <w:ind w:left="0" w:right="0" w:firstLine="0"/>
            <w:jc w:val="center"/>
          </w:pPr>
          <w:bookmarkStart w:id="0" w:name="_Toc20096_WPSOffice_Type1"/>
          <w:r>
            <w:rPr>
              <w:rFonts w:ascii="宋体" w:hAnsi="宋体"/>
              <w:sz w:val="21"/>
            </w:rPr>
            <w:t>目录</w:t>
          </w:r>
        </w:p>
        <w:p>
          <w:pPr>
            <w:pStyle w:val="20"/>
            <w:tabs>
              <w:tab w:val="right" w:leader="dot" w:pos="8306"/>
            </w:tabs>
          </w:pPr>
          <w:r>
            <w:fldChar w:fldCharType="begin"/>
          </w:r>
          <w:r>
            <w:instrText xml:space="preserve"> HYPERLINK \l "_Toc19269_WPSOffice_Level1" \h </w:instrText>
          </w:r>
          <w:r>
            <w:fldChar w:fldCharType="separate"/>
          </w:r>
          <w:r>
            <w:rPr>
              <w:rStyle w:val="15"/>
              <w:rFonts w:ascii="Courier New" w:hAnsi="Courier New" w:cs="Courier New" w:eastAsiaTheme="minorEastAsia"/>
              <w:b/>
              <w:bCs/>
              <w:sz w:val="24"/>
              <w:szCs w:val="24"/>
            </w:rPr>
            <w:t>c++ part</w:t>
          </w:r>
          <w:r>
            <w:rPr>
              <w:rStyle w:val="15"/>
              <w:b/>
              <w:bCs/>
              <w:sz w:val="24"/>
              <w:szCs w:val="24"/>
            </w:rPr>
            <w:tab/>
          </w:r>
          <w:bookmarkStart w:id="1" w:name="_Toc19269_WPSOffice_Level1Page"/>
          <w:bookmarkEnd w:id="1"/>
          <w:r>
            <w:fldChar w:fldCharType="begin"/>
          </w:r>
          <w:r>
            <w:instrText xml:space="preserve">PAGEREF _Toc19269_WPSOffice_Level1 \h</w:instrText>
          </w:r>
          <w:r>
            <w:fldChar w:fldCharType="separate"/>
          </w:r>
          <w:r>
            <w:rPr>
              <w:rStyle w:val="15"/>
              <w:b/>
              <w:bCs/>
              <w:sz w:val="24"/>
              <w:szCs w:val="24"/>
            </w:rPr>
            <w:t>3</w:t>
          </w:r>
          <w:r>
            <w:fldChar w:fldCharType="end"/>
          </w:r>
          <w:r>
            <w:fldChar w:fldCharType="end"/>
          </w:r>
        </w:p>
        <w:p>
          <w:pPr>
            <w:pStyle w:val="20"/>
            <w:tabs>
              <w:tab w:val="right" w:leader="dot" w:pos="8306"/>
            </w:tabs>
          </w:pPr>
          <w:r>
            <w:fldChar w:fldCharType="begin"/>
          </w:r>
          <w:r>
            <w:instrText xml:space="preserve"> HYPERLINK \l "_Toc20096_WPSOffice_Level1" \h </w:instrText>
          </w:r>
          <w:r>
            <w:fldChar w:fldCharType="separate"/>
          </w:r>
          <w:r>
            <w:rPr>
              <w:rStyle w:val="15"/>
              <w:rFonts w:ascii="Courier New" w:hAnsi="Courier New" w:eastAsia="楷体" w:cs="Courier New"/>
            </w:rPr>
            <w:t>1-1多态 &amp; virtual</w:t>
          </w:r>
          <w:r>
            <w:rPr>
              <w:rStyle w:val="15"/>
            </w:rPr>
            <w:tab/>
          </w:r>
          <w:bookmarkStart w:id="2" w:name="_Toc20096_WPSOffice_Level1Page"/>
          <w:bookmarkEnd w:id="2"/>
          <w:r>
            <w:fldChar w:fldCharType="begin"/>
          </w:r>
          <w:r>
            <w:instrText xml:space="preserve">PAGEREF _Toc20096_WPSOffice_Level1 \h</w:instrText>
          </w:r>
          <w:r>
            <w:fldChar w:fldCharType="separate"/>
          </w:r>
          <w:r>
            <w:rPr>
              <w:rStyle w:val="15"/>
            </w:rPr>
            <w:t>3</w:t>
          </w:r>
          <w:r>
            <w:fldChar w:fldCharType="end"/>
          </w:r>
          <w:r>
            <w:fldChar w:fldCharType="end"/>
          </w:r>
        </w:p>
        <w:p>
          <w:pPr>
            <w:pStyle w:val="20"/>
            <w:tabs>
              <w:tab w:val="right" w:leader="dot" w:pos="8306"/>
            </w:tabs>
          </w:pPr>
          <w:r>
            <w:fldChar w:fldCharType="begin"/>
          </w:r>
          <w:r>
            <w:instrText xml:space="preserve"> HYPERLINK \l "_Toc31243_WPSOffice_Level1" \h </w:instrText>
          </w:r>
          <w:r>
            <w:fldChar w:fldCharType="separate"/>
          </w:r>
          <w:r>
            <w:rPr>
              <w:rStyle w:val="15"/>
              <w:rFonts w:ascii="Courier New" w:hAnsi="Courier New" w:eastAsia="楷体" w:cs="Courier New"/>
            </w:rPr>
            <w:t>1-2基类用virtual虚析构函数:</w:t>
          </w:r>
          <w:r>
            <w:rPr>
              <w:rStyle w:val="15"/>
            </w:rPr>
            <w:tab/>
          </w:r>
          <w:bookmarkStart w:id="3" w:name="_Toc31243_WPSOffice_Level1Page"/>
          <w:bookmarkEnd w:id="3"/>
          <w:r>
            <w:fldChar w:fldCharType="begin"/>
          </w:r>
          <w:r>
            <w:instrText xml:space="preserve">PAGEREF _Toc31243_WPSOffice_Level1 \h</w:instrText>
          </w:r>
          <w:r>
            <w:fldChar w:fldCharType="separate"/>
          </w:r>
          <w:r>
            <w:rPr>
              <w:rStyle w:val="15"/>
            </w:rPr>
            <w:t>4</w:t>
          </w:r>
          <w:r>
            <w:fldChar w:fldCharType="end"/>
          </w:r>
          <w:r>
            <w:fldChar w:fldCharType="end"/>
          </w:r>
        </w:p>
        <w:p>
          <w:pPr>
            <w:pStyle w:val="20"/>
            <w:tabs>
              <w:tab w:val="right" w:leader="dot" w:pos="8306"/>
            </w:tabs>
          </w:pPr>
          <w:r>
            <w:fldChar w:fldCharType="begin"/>
          </w:r>
          <w:r>
            <w:instrText xml:space="preserve"> HYPERLINK \l "_Toc14903_WPSOffice_Level1" \h </w:instrText>
          </w:r>
          <w:r>
            <w:fldChar w:fldCharType="separate"/>
          </w:r>
          <w:r>
            <w:rPr>
              <w:rStyle w:val="15"/>
              <w:rFonts w:ascii="Courier New" w:hAnsi="Courier New" w:eastAsia="楷体" w:cs="Courier New"/>
            </w:rPr>
            <w:t>1-3 虚继承</w:t>
          </w:r>
          <w:r>
            <w:rPr>
              <w:rStyle w:val="15"/>
            </w:rPr>
            <w:tab/>
          </w:r>
          <w:bookmarkStart w:id="4" w:name="_Toc14903_WPSOffice_Level1Page"/>
          <w:bookmarkEnd w:id="4"/>
          <w:r>
            <w:fldChar w:fldCharType="begin"/>
          </w:r>
          <w:r>
            <w:instrText xml:space="preserve">PAGEREF _Toc14903_WPSOffice_Level1 \h</w:instrText>
          </w:r>
          <w:r>
            <w:fldChar w:fldCharType="separate"/>
          </w:r>
          <w:r>
            <w:rPr>
              <w:rStyle w:val="15"/>
            </w:rPr>
            <w:t>4</w:t>
          </w:r>
          <w:r>
            <w:fldChar w:fldCharType="end"/>
          </w:r>
          <w:r>
            <w:fldChar w:fldCharType="end"/>
          </w:r>
        </w:p>
        <w:p>
          <w:pPr>
            <w:pStyle w:val="20"/>
            <w:tabs>
              <w:tab w:val="right" w:leader="dot" w:pos="8306"/>
            </w:tabs>
          </w:pPr>
          <w:r>
            <w:fldChar w:fldCharType="begin"/>
          </w:r>
          <w:r>
            <w:instrText xml:space="preserve"> HYPERLINK \l "_Toc29625_WPSOffice_Level1" \h </w:instrText>
          </w:r>
          <w:r>
            <w:fldChar w:fldCharType="separate"/>
          </w:r>
          <w:r>
            <w:rPr>
              <w:rStyle w:val="15"/>
              <w:rFonts w:ascii="Courier New" w:hAnsi="Courier New" w:eastAsia="楷体" w:cs="Courier New"/>
            </w:rPr>
            <w:t>1-4 virtual 应用场景</w:t>
          </w:r>
          <w:r>
            <w:rPr>
              <w:rStyle w:val="15"/>
            </w:rPr>
            <w:tab/>
          </w:r>
          <w:bookmarkStart w:id="5" w:name="_Toc29625_WPSOffice_Level1Page"/>
          <w:bookmarkEnd w:id="5"/>
          <w:r>
            <w:fldChar w:fldCharType="begin"/>
          </w:r>
          <w:r>
            <w:instrText xml:space="preserve">PAGEREF _Toc29625_WPSOffice_Level1 \h</w:instrText>
          </w:r>
          <w:r>
            <w:fldChar w:fldCharType="separate"/>
          </w:r>
          <w:r>
            <w:rPr>
              <w:rStyle w:val="15"/>
            </w:rPr>
            <w:t>5</w:t>
          </w:r>
          <w:r>
            <w:fldChar w:fldCharType="end"/>
          </w:r>
          <w:r>
            <w:fldChar w:fldCharType="end"/>
          </w:r>
        </w:p>
        <w:p>
          <w:pPr>
            <w:pStyle w:val="20"/>
            <w:tabs>
              <w:tab w:val="right" w:leader="dot" w:pos="8306"/>
            </w:tabs>
          </w:pPr>
          <w:r>
            <w:fldChar w:fldCharType="begin"/>
          </w:r>
          <w:r>
            <w:instrText xml:space="preserve"> HYPERLINK \l "_Toc20944_WPSOffice_Level1" \h </w:instrText>
          </w:r>
          <w:r>
            <w:fldChar w:fldCharType="separate"/>
          </w:r>
          <w:r>
            <w:rPr>
              <w:rStyle w:val="15"/>
              <w:rFonts w:ascii="Courier New" w:hAnsi="Courier New" w:eastAsia="楷体" w:cs="Courier New"/>
            </w:rPr>
            <w:t>1-5抽象类</w:t>
          </w:r>
          <w:r>
            <w:rPr>
              <w:rStyle w:val="15"/>
            </w:rPr>
            <w:tab/>
          </w:r>
          <w:bookmarkStart w:id="6" w:name="_Toc20944_WPSOffice_Level1Page"/>
          <w:bookmarkEnd w:id="6"/>
          <w:r>
            <w:fldChar w:fldCharType="begin"/>
          </w:r>
          <w:r>
            <w:instrText xml:space="preserve">PAGEREF _Toc20944_WPSOffice_Level1 \h</w:instrText>
          </w:r>
          <w:r>
            <w:fldChar w:fldCharType="separate"/>
          </w:r>
          <w:r>
            <w:rPr>
              <w:rStyle w:val="15"/>
            </w:rPr>
            <w:t>6</w:t>
          </w:r>
          <w:r>
            <w:fldChar w:fldCharType="end"/>
          </w:r>
          <w:r>
            <w:fldChar w:fldCharType="end"/>
          </w:r>
        </w:p>
        <w:p>
          <w:pPr>
            <w:pStyle w:val="20"/>
            <w:tabs>
              <w:tab w:val="right" w:leader="dot" w:pos="8306"/>
            </w:tabs>
          </w:pPr>
          <w:r>
            <w:fldChar w:fldCharType="begin"/>
          </w:r>
          <w:r>
            <w:instrText xml:space="preserve"> HYPERLINK \l "_Toc28071_WPSOffice_Level1" \h </w:instrText>
          </w:r>
          <w:r>
            <w:fldChar w:fldCharType="separate"/>
          </w:r>
          <w:r>
            <w:rPr>
              <w:rStyle w:val="15"/>
              <w:rFonts w:ascii="Courier New" w:hAnsi="Courier New" w:eastAsia="楷体" w:cs="Courier New"/>
            </w:rPr>
            <w:t>1-6 虚函数底层实现</w:t>
          </w:r>
          <w:r>
            <w:rPr>
              <w:rStyle w:val="15"/>
            </w:rPr>
            <w:tab/>
          </w:r>
          <w:bookmarkStart w:id="7" w:name="_Toc28071_WPSOffice_Level1Page"/>
          <w:bookmarkEnd w:id="7"/>
          <w:r>
            <w:fldChar w:fldCharType="begin"/>
          </w:r>
          <w:r>
            <w:instrText xml:space="preserve">PAGEREF _Toc28071_WPSOffice_Level1 \h</w:instrText>
          </w:r>
          <w:r>
            <w:fldChar w:fldCharType="separate"/>
          </w:r>
          <w:r>
            <w:rPr>
              <w:rStyle w:val="15"/>
            </w:rPr>
            <w:t>6</w:t>
          </w:r>
          <w:r>
            <w:fldChar w:fldCharType="end"/>
          </w:r>
          <w:r>
            <w:fldChar w:fldCharType="end"/>
          </w:r>
        </w:p>
        <w:p>
          <w:pPr>
            <w:pStyle w:val="20"/>
            <w:tabs>
              <w:tab w:val="right" w:leader="dot" w:pos="8306"/>
            </w:tabs>
          </w:pPr>
          <w:r>
            <w:fldChar w:fldCharType="begin"/>
          </w:r>
          <w:r>
            <w:instrText xml:space="preserve"> HYPERLINK \l "_Toc13828_WPSOffice_Level1" \h </w:instrText>
          </w:r>
          <w:r>
            <w:fldChar w:fldCharType="separate"/>
          </w:r>
          <w:r>
            <w:rPr>
              <w:rStyle w:val="15"/>
              <w:rFonts w:ascii="Courier New" w:hAnsi="Courier New" w:eastAsia="楷体" w:cs="Courier New"/>
            </w:rPr>
            <w:t>1-7 c++ 中的 overload overwriter</w:t>
          </w:r>
          <w:r>
            <w:rPr>
              <w:rStyle w:val="15"/>
            </w:rPr>
            <w:tab/>
          </w:r>
          <w:bookmarkStart w:id="8" w:name="_Toc13828_WPSOffice_Level1Page"/>
          <w:bookmarkEnd w:id="8"/>
          <w:r>
            <w:fldChar w:fldCharType="begin"/>
          </w:r>
          <w:r>
            <w:instrText xml:space="preserve">PAGEREF _Toc13828_WPSOffice_Level1 \h</w:instrText>
          </w:r>
          <w:r>
            <w:fldChar w:fldCharType="separate"/>
          </w:r>
          <w:r>
            <w:rPr>
              <w:rStyle w:val="15"/>
            </w:rPr>
            <w:t>6</w:t>
          </w:r>
          <w:r>
            <w:fldChar w:fldCharType="end"/>
          </w:r>
          <w:r>
            <w:fldChar w:fldCharType="end"/>
          </w:r>
        </w:p>
        <w:p>
          <w:pPr>
            <w:pStyle w:val="20"/>
            <w:tabs>
              <w:tab w:val="right" w:leader="dot" w:pos="8306"/>
            </w:tabs>
          </w:pPr>
          <w:r>
            <w:fldChar w:fldCharType="begin"/>
          </w:r>
          <w:r>
            <w:instrText xml:space="preserve"> HYPERLINK \l "_Toc3763_WPSOffice_Level1" \h </w:instrText>
          </w:r>
          <w:r>
            <w:fldChar w:fldCharType="separate"/>
          </w:r>
          <w:r>
            <w:rPr>
              <w:rStyle w:val="15"/>
              <w:rFonts w:ascii="Courier New" w:hAnsi="Courier New" w:eastAsia="楷体" w:cs="Courier New"/>
            </w:rPr>
            <w:t>1-8 重载与重写（覆盖）区别</w:t>
          </w:r>
          <w:r>
            <w:rPr>
              <w:rStyle w:val="15"/>
            </w:rPr>
            <w:tab/>
          </w:r>
          <w:bookmarkStart w:id="9" w:name="_Toc3763_WPSOffice_Level1Page"/>
          <w:bookmarkEnd w:id="9"/>
          <w:r>
            <w:fldChar w:fldCharType="begin"/>
          </w:r>
          <w:r>
            <w:instrText xml:space="preserve">PAGEREF _Toc3763_WPSOffice_Level1 \h</w:instrText>
          </w:r>
          <w:r>
            <w:fldChar w:fldCharType="separate"/>
          </w:r>
          <w:r>
            <w:rPr>
              <w:rStyle w:val="15"/>
            </w:rPr>
            <w:t>6</w:t>
          </w:r>
          <w:r>
            <w:fldChar w:fldCharType="end"/>
          </w:r>
          <w:r>
            <w:fldChar w:fldCharType="end"/>
          </w:r>
        </w:p>
        <w:p>
          <w:pPr>
            <w:pStyle w:val="20"/>
            <w:tabs>
              <w:tab w:val="right" w:leader="dot" w:pos="8306"/>
            </w:tabs>
          </w:pPr>
          <w:r>
            <w:fldChar w:fldCharType="begin"/>
          </w:r>
          <w:r>
            <w:instrText xml:space="preserve"> HYPERLINK \l "_Toc7933_WPSOffice_Level1" \h </w:instrText>
          </w:r>
          <w:r>
            <w:fldChar w:fldCharType="separate"/>
          </w:r>
          <w:r>
            <w:rPr>
              <w:rStyle w:val="15"/>
              <w:rFonts w:ascii="Courier New" w:hAnsi="Courier New" w:eastAsia="楷体" w:cs="Courier New"/>
            </w:rPr>
            <w:t>1-9 const</w:t>
          </w:r>
          <w:r>
            <w:rPr>
              <w:rStyle w:val="15"/>
            </w:rPr>
            <w:tab/>
          </w:r>
          <w:bookmarkStart w:id="10" w:name="_Toc7933_WPSOffice_Level1Page"/>
          <w:bookmarkEnd w:id="10"/>
          <w:r>
            <w:fldChar w:fldCharType="begin"/>
          </w:r>
          <w:r>
            <w:instrText xml:space="preserve">PAGEREF _Toc7933_WPSOffice_Level1 \h</w:instrText>
          </w:r>
          <w:r>
            <w:fldChar w:fldCharType="separate"/>
          </w:r>
          <w:r>
            <w:rPr>
              <w:rStyle w:val="15"/>
            </w:rPr>
            <w:t>7</w:t>
          </w:r>
          <w:r>
            <w:fldChar w:fldCharType="end"/>
          </w:r>
          <w:r>
            <w:fldChar w:fldCharType="end"/>
          </w:r>
        </w:p>
        <w:p>
          <w:pPr>
            <w:pStyle w:val="20"/>
            <w:tabs>
              <w:tab w:val="right" w:leader="dot" w:pos="8306"/>
            </w:tabs>
          </w:pPr>
          <w:r>
            <w:fldChar w:fldCharType="begin"/>
          </w:r>
          <w:r>
            <w:instrText xml:space="preserve"> HYPERLINK \l "_Toc20490_WPSOffice_Level1" \h </w:instrText>
          </w:r>
          <w:r>
            <w:fldChar w:fldCharType="separate"/>
          </w:r>
          <w:r>
            <w:rPr>
              <w:rStyle w:val="15"/>
              <w:rFonts w:ascii="Courier New" w:hAnsi="Courier New" w:eastAsia="楷体" w:cs="Courier New"/>
            </w:rPr>
            <w:t>1-10引用 &amp;与指针区别：</w:t>
          </w:r>
          <w:r>
            <w:rPr>
              <w:rStyle w:val="15"/>
            </w:rPr>
            <w:tab/>
          </w:r>
          <w:bookmarkStart w:id="11" w:name="_Toc20490_WPSOffice_Level1Page"/>
          <w:bookmarkEnd w:id="11"/>
          <w:r>
            <w:fldChar w:fldCharType="begin"/>
          </w:r>
          <w:r>
            <w:instrText xml:space="preserve">PAGEREF _Toc20490_WPSOffice_Level1 \h</w:instrText>
          </w:r>
          <w:r>
            <w:fldChar w:fldCharType="separate"/>
          </w:r>
          <w:r>
            <w:rPr>
              <w:rStyle w:val="15"/>
            </w:rPr>
            <w:t>7</w:t>
          </w:r>
          <w:r>
            <w:fldChar w:fldCharType="end"/>
          </w:r>
          <w:r>
            <w:fldChar w:fldCharType="end"/>
          </w:r>
        </w:p>
        <w:p>
          <w:pPr>
            <w:pStyle w:val="20"/>
            <w:tabs>
              <w:tab w:val="right" w:leader="dot" w:pos="8306"/>
            </w:tabs>
          </w:pPr>
          <w:r>
            <w:fldChar w:fldCharType="begin"/>
          </w:r>
          <w:r>
            <w:instrText xml:space="preserve"> HYPERLINK \l "_Toc17494_WPSOffice_Level1" \h </w:instrText>
          </w:r>
          <w:r>
            <w:fldChar w:fldCharType="separate"/>
          </w:r>
          <w:r>
            <w:rPr>
              <w:rStyle w:val="15"/>
              <w:rFonts w:ascii="Courier New" w:hAnsi="Courier New" w:eastAsia="楷体" w:cs="Courier New"/>
            </w:rPr>
            <w:t>1-11 Vector 越界 map 清内存</w:t>
          </w:r>
          <w:r>
            <w:rPr>
              <w:rStyle w:val="15"/>
            </w:rPr>
            <w:tab/>
          </w:r>
          <w:bookmarkStart w:id="12" w:name="_Toc17494_WPSOffice_Level1Page"/>
          <w:bookmarkEnd w:id="12"/>
          <w:r>
            <w:fldChar w:fldCharType="begin"/>
          </w:r>
          <w:r>
            <w:instrText xml:space="preserve">PAGEREF _Toc17494_WPSOffice_Level1 \h</w:instrText>
          </w:r>
          <w:r>
            <w:fldChar w:fldCharType="separate"/>
          </w:r>
          <w:r>
            <w:rPr>
              <w:rStyle w:val="15"/>
            </w:rPr>
            <w:t>7</w:t>
          </w:r>
          <w:r>
            <w:fldChar w:fldCharType="end"/>
          </w:r>
          <w:r>
            <w:fldChar w:fldCharType="end"/>
          </w:r>
        </w:p>
        <w:p>
          <w:pPr>
            <w:pStyle w:val="20"/>
            <w:tabs>
              <w:tab w:val="right" w:leader="dot" w:pos="8306"/>
            </w:tabs>
          </w:pPr>
          <w:r>
            <w:fldChar w:fldCharType="begin"/>
          </w:r>
          <w:r>
            <w:instrText xml:space="preserve"> HYPERLINK \l "_Toc2440_WPSOffice_Level1" \h </w:instrText>
          </w:r>
          <w:r>
            <w:fldChar w:fldCharType="separate"/>
          </w:r>
          <w:r>
            <w:rPr>
              <w:rStyle w:val="15"/>
              <w:rFonts w:ascii="Courier New" w:hAnsi="Courier New" w:eastAsia="楷体" w:cs="Courier New"/>
            </w:rPr>
            <w:t>1-12 c++内存的注意</w:t>
          </w:r>
          <w:r>
            <w:rPr>
              <w:rStyle w:val="15"/>
            </w:rPr>
            <w:tab/>
          </w:r>
          <w:bookmarkStart w:id="13" w:name="_Toc2440_WPSOffice_Level1Page"/>
          <w:bookmarkEnd w:id="13"/>
          <w:r>
            <w:fldChar w:fldCharType="begin"/>
          </w:r>
          <w:r>
            <w:instrText xml:space="preserve">PAGEREF _Toc2440_WPSOffice_Level1 \h</w:instrText>
          </w:r>
          <w:r>
            <w:fldChar w:fldCharType="separate"/>
          </w:r>
          <w:r>
            <w:rPr>
              <w:rStyle w:val="15"/>
            </w:rPr>
            <w:t>8</w:t>
          </w:r>
          <w:r>
            <w:fldChar w:fldCharType="end"/>
          </w:r>
          <w:r>
            <w:fldChar w:fldCharType="end"/>
          </w:r>
        </w:p>
        <w:p>
          <w:pPr>
            <w:pStyle w:val="20"/>
            <w:tabs>
              <w:tab w:val="right" w:leader="dot" w:pos="8306"/>
            </w:tabs>
          </w:pPr>
          <w:r>
            <w:fldChar w:fldCharType="begin"/>
          </w:r>
          <w:r>
            <w:instrText xml:space="preserve"> HYPERLINK \l "_Toc27231_WPSOffice_Level1" \h </w:instrText>
          </w:r>
          <w:r>
            <w:fldChar w:fldCharType="separate"/>
          </w:r>
          <w:r>
            <w:rPr>
              <w:rStyle w:val="15"/>
              <w:rFonts w:ascii="Courier New" w:hAnsi="Courier New" w:eastAsia="楷体" w:cs="Courier New"/>
            </w:rPr>
            <w:t>1-13 new() malloc区别 delete 和delete[]</w:t>
          </w:r>
          <w:r>
            <w:rPr>
              <w:rStyle w:val="15"/>
            </w:rPr>
            <w:tab/>
          </w:r>
          <w:bookmarkStart w:id="14" w:name="_Toc27231_WPSOffice_Level1Page"/>
          <w:bookmarkEnd w:id="14"/>
          <w:r>
            <w:fldChar w:fldCharType="begin"/>
          </w:r>
          <w:r>
            <w:instrText xml:space="preserve">PAGEREF _Toc27231_WPSOffice_Level1 \h</w:instrText>
          </w:r>
          <w:r>
            <w:fldChar w:fldCharType="separate"/>
          </w:r>
          <w:r>
            <w:rPr>
              <w:rStyle w:val="15"/>
            </w:rPr>
            <w:t>8</w:t>
          </w:r>
          <w:r>
            <w:fldChar w:fldCharType="end"/>
          </w:r>
          <w:r>
            <w:fldChar w:fldCharType="end"/>
          </w:r>
        </w:p>
        <w:p>
          <w:pPr>
            <w:pStyle w:val="20"/>
            <w:tabs>
              <w:tab w:val="right" w:leader="dot" w:pos="8306"/>
            </w:tabs>
          </w:pPr>
          <w:r>
            <w:fldChar w:fldCharType="begin"/>
          </w:r>
          <w:r>
            <w:instrText xml:space="preserve"> HYPERLINK \l "_Toc12928_WPSOffice_Level1" \h </w:instrText>
          </w:r>
          <w:r>
            <w:fldChar w:fldCharType="separate"/>
          </w:r>
          <w:r>
            <w:rPr>
              <w:rStyle w:val="15"/>
              <w:rFonts w:ascii="Courier New" w:hAnsi="Courier New" w:eastAsia="楷体" w:cs="Courier New"/>
            </w:rPr>
            <w:t xml:space="preserve">1-14 </w:t>
          </w:r>
          <w:r>
            <w:rPr>
              <w:rStyle w:val="15"/>
              <w:rFonts w:ascii="Courier New" w:hAnsi="Courier New" w:cs="Courier New" w:eastAsiaTheme="minorEastAsia"/>
            </w:rPr>
            <w:t xml:space="preserve">c++ 11 </w:t>
          </w:r>
          <w:r>
            <w:rPr>
              <w:rStyle w:val="15"/>
              <w:rFonts w:ascii="Courier New" w:hAnsi="Courier New" w:cs="Courier New"/>
            </w:rPr>
            <w:t>智能指针</w:t>
          </w:r>
          <w:r>
            <w:rPr>
              <w:rStyle w:val="15"/>
              <w:rFonts w:ascii="Courier New" w:hAnsi="Courier New" w:cs="Courier New" w:eastAsiaTheme="minorEastAsia"/>
            </w:rPr>
            <w:t>, lamed ,function bin</w:t>
          </w:r>
          <w:r>
            <w:rPr>
              <w:rStyle w:val="15"/>
            </w:rPr>
            <w:tab/>
          </w:r>
          <w:bookmarkStart w:id="15" w:name="_Toc12928_WPSOffice_Level1Page"/>
          <w:bookmarkEnd w:id="15"/>
          <w:r>
            <w:fldChar w:fldCharType="begin"/>
          </w:r>
          <w:r>
            <w:instrText xml:space="preserve">PAGEREF _Toc12928_WPSOffice_Level1 \h</w:instrText>
          </w:r>
          <w:r>
            <w:fldChar w:fldCharType="separate"/>
          </w:r>
          <w:r>
            <w:rPr>
              <w:rStyle w:val="15"/>
            </w:rPr>
            <w:t>8</w:t>
          </w:r>
          <w:r>
            <w:fldChar w:fldCharType="end"/>
          </w:r>
          <w:r>
            <w:fldChar w:fldCharType="end"/>
          </w:r>
        </w:p>
        <w:p>
          <w:pPr>
            <w:pStyle w:val="20"/>
            <w:tabs>
              <w:tab w:val="right" w:leader="dot" w:pos="8306"/>
            </w:tabs>
          </w:pPr>
          <w:r>
            <w:fldChar w:fldCharType="begin"/>
          </w:r>
          <w:r>
            <w:instrText xml:space="preserve"> HYPERLINK \l "_Toc26206_WPSOffice_Level1" \h </w:instrText>
          </w:r>
          <w:r>
            <w:fldChar w:fldCharType="separate"/>
          </w:r>
          <w:r>
            <w:rPr>
              <w:rStyle w:val="15"/>
              <w:rFonts w:ascii="Courier New" w:hAnsi="Courier New" w:eastAsia="楷体" w:cs="Courier New"/>
            </w:rPr>
            <w:t>1-15 C++ Static</w:t>
          </w:r>
          <w:r>
            <w:rPr>
              <w:rStyle w:val="15"/>
            </w:rPr>
            <w:tab/>
          </w:r>
          <w:bookmarkStart w:id="16" w:name="_Toc26206_WPSOffice_Level1Page"/>
          <w:bookmarkEnd w:id="16"/>
          <w:r>
            <w:fldChar w:fldCharType="begin"/>
          </w:r>
          <w:r>
            <w:instrText xml:space="preserve">PAGEREF _Toc26206_WPSOffice_Level1 \h</w:instrText>
          </w:r>
          <w:r>
            <w:fldChar w:fldCharType="separate"/>
          </w:r>
          <w:r>
            <w:rPr>
              <w:rStyle w:val="15"/>
            </w:rPr>
            <w:t>8</w:t>
          </w:r>
          <w:r>
            <w:fldChar w:fldCharType="end"/>
          </w:r>
          <w:r>
            <w:fldChar w:fldCharType="end"/>
          </w:r>
        </w:p>
        <w:p>
          <w:pPr>
            <w:pStyle w:val="20"/>
            <w:tabs>
              <w:tab w:val="right" w:leader="dot" w:pos="8306"/>
            </w:tabs>
          </w:pPr>
          <w:r>
            <w:fldChar w:fldCharType="begin"/>
          </w:r>
          <w:r>
            <w:instrText xml:space="preserve"> HYPERLINK \l "_Toc370_WPSOffice_Level1" \h </w:instrText>
          </w:r>
          <w:r>
            <w:fldChar w:fldCharType="separate"/>
          </w:r>
          <w:r>
            <w:rPr>
              <w:rStyle w:val="15"/>
              <w:rFonts w:ascii="Courier New" w:hAnsi="Courier New" w:eastAsia="楷体" w:cs="Courier New"/>
            </w:rPr>
            <w:t>1-16 全局变量和局部变量有什么区别？是怎么实现的？</w:t>
          </w:r>
          <w:r>
            <w:rPr>
              <w:rStyle w:val="15"/>
            </w:rPr>
            <w:tab/>
          </w:r>
          <w:bookmarkStart w:id="17" w:name="_Toc370_WPSOffice_Level1Page"/>
          <w:bookmarkEnd w:id="17"/>
          <w:r>
            <w:fldChar w:fldCharType="begin"/>
          </w:r>
          <w:r>
            <w:instrText xml:space="preserve">PAGEREF _Toc370_WPSOffice_Level1 \h</w:instrText>
          </w:r>
          <w:r>
            <w:fldChar w:fldCharType="separate"/>
          </w:r>
          <w:r>
            <w:rPr>
              <w:rStyle w:val="15"/>
            </w:rPr>
            <w:t>9</w:t>
          </w:r>
          <w:r>
            <w:fldChar w:fldCharType="end"/>
          </w:r>
          <w:r>
            <w:fldChar w:fldCharType="end"/>
          </w:r>
        </w:p>
        <w:p>
          <w:pPr>
            <w:pStyle w:val="20"/>
            <w:tabs>
              <w:tab w:val="right" w:leader="dot" w:pos="8306"/>
            </w:tabs>
          </w:pPr>
          <w:r>
            <w:fldChar w:fldCharType="begin"/>
          </w:r>
          <w:r>
            <w:instrText xml:space="preserve"> HYPERLINK \l "_Toc14808_WPSOffice_Level1" \h </w:instrText>
          </w:r>
          <w:r>
            <w:fldChar w:fldCharType="separate"/>
          </w:r>
          <w:r>
            <w:rPr>
              <w:rStyle w:val="15"/>
              <w:rFonts w:ascii="Courier New" w:hAnsi="Courier New" w:eastAsia="楷体" w:cs="Courier New"/>
              <w:b/>
              <w:bCs/>
              <w:sz w:val="24"/>
              <w:szCs w:val="24"/>
            </w:rPr>
            <w:t>QT part</w:t>
          </w:r>
          <w:r>
            <w:rPr>
              <w:rStyle w:val="15"/>
              <w:b/>
              <w:bCs/>
              <w:sz w:val="24"/>
              <w:szCs w:val="24"/>
            </w:rPr>
            <w:tab/>
          </w:r>
          <w:bookmarkStart w:id="18" w:name="_Toc14808_WPSOffice_Level1Page"/>
          <w:bookmarkEnd w:id="18"/>
          <w:r>
            <w:fldChar w:fldCharType="begin"/>
          </w:r>
          <w:r>
            <w:instrText xml:space="preserve">PAGEREF _Toc14808_WPSOffice_Level1 \h</w:instrText>
          </w:r>
          <w:r>
            <w:fldChar w:fldCharType="separate"/>
          </w:r>
          <w:r>
            <w:rPr>
              <w:rStyle w:val="15"/>
              <w:b/>
              <w:bCs/>
              <w:sz w:val="24"/>
              <w:szCs w:val="24"/>
            </w:rPr>
            <w:t>10</w:t>
          </w:r>
          <w:r>
            <w:fldChar w:fldCharType="end"/>
          </w:r>
          <w:r>
            <w:fldChar w:fldCharType="end"/>
          </w:r>
        </w:p>
        <w:p>
          <w:pPr>
            <w:pStyle w:val="20"/>
            <w:tabs>
              <w:tab w:val="right" w:leader="dot" w:pos="8306"/>
            </w:tabs>
          </w:pPr>
          <w:r>
            <w:fldChar w:fldCharType="begin"/>
          </w:r>
          <w:r>
            <w:instrText xml:space="preserve"> HYPERLINK \l "_Toc10931_WPSOffice_Level1" \h </w:instrText>
          </w:r>
          <w:r>
            <w:fldChar w:fldCharType="separate"/>
          </w:r>
          <w:r>
            <w:rPr>
              <w:rStyle w:val="15"/>
              <w:rFonts w:ascii="Courier New" w:hAnsi="Courier New" w:eastAsia="楷体" w:cs="Courier New"/>
            </w:rPr>
            <w:t>2-1 信号和槽</w:t>
          </w:r>
          <w:r>
            <w:rPr>
              <w:rStyle w:val="15"/>
            </w:rPr>
            <w:tab/>
          </w:r>
          <w:bookmarkStart w:id="19" w:name="_Toc10931_WPSOffice_Level1Page"/>
          <w:bookmarkEnd w:id="19"/>
          <w:r>
            <w:fldChar w:fldCharType="begin"/>
          </w:r>
          <w:r>
            <w:instrText xml:space="preserve">PAGEREF _Toc10931_WPSOffice_Level1 \h</w:instrText>
          </w:r>
          <w:r>
            <w:fldChar w:fldCharType="separate"/>
          </w:r>
          <w:r>
            <w:rPr>
              <w:rStyle w:val="15"/>
            </w:rPr>
            <w:t>10</w:t>
          </w:r>
          <w:r>
            <w:fldChar w:fldCharType="end"/>
          </w:r>
          <w:r>
            <w:fldChar w:fldCharType="end"/>
          </w:r>
        </w:p>
        <w:p>
          <w:pPr>
            <w:pStyle w:val="20"/>
            <w:tabs>
              <w:tab w:val="right" w:leader="dot" w:pos="8306"/>
            </w:tabs>
          </w:pPr>
          <w:r>
            <w:fldChar w:fldCharType="begin"/>
          </w:r>
          <w:r>
            <w:instrText xml:space="preserve"> HYPERLINK \l "_Toc9516_WPSOffice_Level1" \h </w:instrText>
          </w:r>
          <w:r>
            <w:fldChar w:fldCharType="separate"/>
          </w:r>
          <w:r>
            <w:rPr>
              <w:rStyle w:val="15"/>
              <w:rFonts w:ascii="Courier New" w:hAnsi="Courier New" w:eastAsia="楷体" w:cs="Courier New"/>
            </w:rPr>
            <w:t>2-2 Qt线程的两种使用方式</w:t>
          </w:r>
          <w:r>
            <w:rPr>
              <w:rStyle w:val="15"/>
            </w:rPr>
            <w:tab/>
          </w:r>
          <w:bookmarkStart w:id="20" w:name="_Toc9516_WPSOffice_Level1Page"/>
          <w:bookmarkEnd w:id="20"/>
          <w:r>
            <w:fldChar w:fldCharType="begin"/>
          </w:r>
          <w:r>
            <w:instrText xml:space="preserve">PAGEREF _Toc9516_WPSOffice_Level1 \h</w:instrText>
          </w:r>
          <w:r>
            <w:fldChar w:fldCharType="separate"/>
          </w:r>
          <w:r>
            <w:rPr>
              <w:rStyle w:val="15"/>
            </w:rPr>
            <w:t>11</w:t>
          </w:r>
          <w:r>
            <w:fldChar w:fldCharType="end"/>
          </w:r>
          <w:r>
            <w:fldChar w:fldCharType="end"/>
          </w:r>
        </w:p>
        <w:p>
          <w:pPr>
            <w:pStyle w:val="20"/>
            <w:tabs>
              <w:tab w:val="right" w:leader="dot" w:pos="8306"/>
            </w:tabs>
          </w:pPr>
          <w:r>
            <w:fldChar w:fldCharType="begin"/>
          </w:r>
          <w:r>
            <w:instrText xml:space="preserve"> HYPERLINK \l "_Toc15638_WPSOffice_Level1" \h </w:instrText>
          </w:r>
          <w:r>
            <w:fldChar w:fldCharType="separate"/>
          </w:r>
          <w:r>
            <w:rPr>
              <w:rStyle w:val="15"/>
              <w:rFonts w:ascii="Courier New" w:hAnsi="Courier New" w:eastAsia="楷体" w:cs="Courier New"/>
            </w:rPr>
            <w:t>2-3 Qt的刷新机制</w:t>
          </w:r>
          <w:r>
            <w:rPr>
              <w:rStyle w:val="15"/>
            </w:rPr>
            <w:tab/>
          </w:r>
          <w:bookmarkStart w:id="21" w:name="_Toc15638_WPSOffice_Level1Page"/>
          <w:bookmarkEnd w:id="21"/>
          <w:r>
            <w:fldChar w:fldCharType="begin"/>
          </w:r>
          <w:r>
            <w:instrText xml:space="preserve">PAGEREF _Toc15638_WPSOffice_Level1 \h</w:instrText>
          </w:r>
          <w:r>
            <w:fldChar w:fldCharType="separate"/>
          </w:r>
          <w:r>
            <w:rPr>
              <w:rStyle w:val="15"/>
            </w:rPr>
            <w:t>11</w:t>
          </w:r>
          <w:r>
            <w:fldChar w:fldCharType="end"/>
          </w:r>
          <w:r>
            <w:fldChar w:fldCharType="end"/>
          </w:r>
        </w:p>
        <w:p>
          <w:pPr>
            <w:pStyle w:val="20"/>
            <w:tabs>
              <w:tab w:val="right" w:leader="dot" w:pos="8306"/>
            </w:tabs>
          </w:pPr>
          <w:r>
            <w:fldChar w:fldCharType="begin"/>
          </w:r>
          <w:r>
            <w:instrText xml:space="preserve"> HYPERLINK \l "_Toc21512_WPSOffice_Level1" \h </w:instrText>
          </w:r>
          <w:r>
            <w:fldChar w:fldCharType="separate"/>
          </w:r>
          <w:r>
            <w:rPr>
              <w:rStyle w:val="15"/>
              <w:rFonts w:ascii="Courier New" w:hAnsi="Courier New" w:eastAsia="楷体" w:cs="Courier New"/>
            </w:rPr>
            <w:t>2-5 Qt的事件管理机制，（从底层窗口传到顶层窗口）</w:t>
          </w:r>
          <w:r>
            <w:rPr>
              <w:rStyle w:val="15"/>
            </w:rPr>
            <w:tab/>
          </w:r>
          <w:bookmarkStart w:id="22" w:name="_Toc21512_WPSOffice_Level1Page"/>
          <w:bookmarkEnd w:id="22"/>
          <w:r>
            <w:fldChar w:fldCharType="begin"/>
          </w:r>
          <w:r>
            <w:instrText xml:space="preserve">PAGEREF _Toc21512_WPSOffice_Level1 \h</w:instrText>
          </w:r>
          <w:r>
            <w:fldChar w:fldCharType="separate"/>
          </w:r>
          <w:r>
            <w:rPr>
              <w:rStyle w:val="15"/>
            </w:rPr>
            <w:t>12</w:t>
          </w:r>
          <w:r>
            <w:fldChar w:fldCharType="end"/>
          </w:r>
          <w:r>
            <w:fldChar w:fldCharType="end"/>
          </w:r>
        </w:p>
        <w:p>
          <w:pPr>
            <w:pStyle w:val="20"/>
            <w:tabs>
              <w:tab w:val="right" w:leader="dot" w:pos="8306"/>
            </w:tabs>
          </w:pPr>
          <w:r>
            <w:fldChar w:fldCharType="begin"/>
          </w:r>
          <w:r>
            <w:instrText xml:space="preserve"> HYPERLINK \l "_Toc21780_WPSOffice_Level1" \h </w:instrText>
          </w:r>
          <w:r>
            <w:fldChar w:fldCharType="separate"/>
          </w:r>
          <w:r>
            <w:rPr>
              <w:rStyle w:val="15"/>
              <w:rFonts w:ascii="Courier New" w:hAnsi="Courier New" w:cs="Courier New" w:eastAsiaTheme="minorEastAsia"/>
            </w:rPr>
            <w:t>Gstreamer part</w:t>
          </w:r>
          <w:r>
            <w:rPr>
              <w:rStyle w:val="15"/>
            </w:rPr>
            <w:tab/>
          </w:r>
          <w:bookmarkStart w:id="23" w:name="_Toc21780_WPSOffice_Level1Page"/>
          <w:bookmarkEnd w:id="23"/>
          <w:r>
            <w:fldChar w:fldCharType="begin"/>
          </w:r>
          <w:r>
            <w:instrText xml:space="preserve">PAGEREF _Toc21780_WPSOffice_Level1 \h</w:instrText>
          </w:r>
          <w:r>
            <w:fldChar w:fldCharType="separate"/>
          </w:r>
          <w:r>
            <w:rPr>
              <w:rStyle w:val="15"/>
            </w:rPr>
            <w:t>12</w:t>
          </w:r>
          <w:r>
            <w:fldChar w:fldCharType="end"/>
          </w:r>
          <w:r>
            <w:fldChar w:fldCharType="end"/>
          </w:r>
        </w:p>
        <w:p>
          <w:pPr>
            <w:pStyle w:val="20"/>
            <w:tabs>
              <w:tab w:val="right" w:leader="dot" w:pos="8306"/>
            </w:tabs>
          </w:pPr>
          <w:r>
            <w:fldChar w:fldCharType="begin"/>
          </w:r>
          <w:r>
            <w:instrText xml:space="preserve"> HYPERLINK \l "_Toc6781_WPSOffice_Level1" \h </w:instrText>
          </w:r>
          <w:r>
            <w:fldChar w:fldCharType="separate"/>
          </w:r>
          <w:r>
            <w:rPr>
              <w:rStyle w:val="15"/>
              <w:rFonts w:ascii="Courier New" w:hAnsi="Courier New" w:eastAsia="楷体" w:cs="Courier New"/>
            </w:rPr>
            <w:t>3-1 Gstreamer播放视频</w:t>
          </w:r>
          <w:r>
            <w:rPr>
              <w:rStyle w:val="15"/>
            </w:rPr>
            <w:tab/>
          </w:r>
          <w:bookmarkStart w:id="24" w:name="_Toc6781_WPSOffice_Level1Page"/>
          <w:bookmarkEnd w:id="24"/>
          <w:r>
            <w:fldChar w:fldCharType="begin"/>
          </w:r>
          <w:r>
            <w:instrText xml:space="preserve">PAGEREF _Toc6781_WPSOffice_Level1 \h</w:instrText>
          </w:r>
          <w:r>
            <w:fldChar w:fldCharType="separate"/>
          </w:r>
          <w:r>
            <w:rPr>
              <w:rStyle w:val="15"/>
            </w:rPr>
            <w:t>12</w:t>
          </w:r>
          <w:r>
            <w:fldChar w:fldCharType="end"/>
          </w:r>
          <w:r>
            <w:fldChar w:fldCharType="end"/>
          </w:r>
        </w:p>
        <w:p>
          <w:pPr>
            <w:pStyle w:val="20"/>
            <w:tabs>
              <w:tab w:val="right" w:leader="dot" w:pos="8306"/>
            </w:tabs>
          </w:pPr>
          <w:r>
            <w:fldChar w:fldCharType="begin"/>
          </w:r>
          <w:r>
            <w:instrText xml:space="preserve"> HYPERLINK \l "_Toc25097_WPSOffice_Level1" \h </w:instrText>
          </w:r>
          <w:r>
            <w:fldChar w:fldCharType="separate"/>
          </w:r>
          <w:r>
            <w:rPr>
              <w:rStyle w:val="15"/>
              <w:rFonts w:ascii="Courier New" w:hAnsi="Courier New" w:cs="Courier New" w:eastAsiaTheme="minorEastAsia"/>
              <w:b/>
              <w:bCs/>
              <w:sz w:val="28"/>
              <w:szCs w:val="28"/>
            </w:rPr>
            <w:t>network part</w:t>
          </w:r>
          <w:r>
            <w:rPr>
              <w:rStyle w:val="15"/>
              <w:b/>
              <w:bCs/>
              <w:sz w:val="28"/>
              <w:szCs w:val="28"/>
            </w:rPr>
            <w:tab/>
          </w:r>
          <w:bookmarkStart w:id="25" w:name="_Toc25097_WPSOffice_Level1Page"/>
          <w:bookmarkEnd w:id="25"/>
          <w:r>
            <w:fldChar w:fldCharType="begin"/>
          </w:r>
          <w:r>
            <w:instrText xml:space="preserve">PAGEREF _Toc25097_WPSOffice_Level1 \h</w:instrText>
          </w:r>
          <w:r>
            <w:fldChar w:fldCharType="separate"/>
          </w:r>
          <w:r>
            <w:rPr>
              <w:rStyle w:val="15"/>
              <w:b/>
              <w:bCs/>
              <w:sz w:val="28"/>
              <w:szCs w:val="28"/>
            </w:rPr>
            <w:t>14</w:t>
          </w:r>
          <w:r>
            <w:fldChar w:fldCharType="end"/>
          </w:r>
          <w:r>
            <w:fldChar w:fldCharType="end"/>
          </w:r>
        </w:p>
        <w:p>
          <w:pPr>
            <w:pStyle w:val="20"/>
            <w:tabs>
              <w:tab w:val="right" w:leader="dot" w:pos="8306"/>
            </w:tabs>
          </w:pPr>
          <w:r>
            <w:fldChar w:fldCharType="begin"/>
          </w:r>
          <w:r>
            <w:instrText xml:space="preserve"> HYPERLINK \l "_Toc12223_WPSOffice_Level1" \h </w:instrText>
          </w:r>
          <w:r>
            <w:fldChar w:fldCharType="separate"/>
          </w:r>
          <w:r>
            <w:rPr>
              <w:rStyle w:val="16"/>
              <w:rFonts w:ascii="Courier New" w:hAnsi="Courier New" w:eastAsia="楷体" w:cs="Courier New"/>
            </w:rPr>
            <w:t>4-1 UDP通信</w:t>
          </w:r>
          <w:r>
            <w:rPr>
              <w:rStyle w:val="16"/>
            </w:rPr>
            <w:tab/>
          </w:r>
          <w:bookmarkStart w:id="26" w:name="_Toc12223_WPSOffice_Level1Page"/>
          <w:bookmarkEnd w:id="26"/>
          <w:r>
            <w:fldChar w:fldCharType="begin"/>
          </w:r>
          <w:r>
            <w:instrText xml:space="preserve">PAGEREF _Toc12223_WPSOffice_Level1 \h</w:instrText>
          </w:r>
          <w:r>
            <w:fldChar w:fldCharType="separate"/>
          </w:r>
          <w:r>
            <w:rPr>
              <w:rStyle w:val="16"/>
            </w:rPr>
            <w:t>14</w:t>
          </w:r>
          <w:r>
            <w:fldChar w:fldCharType="end"/>
          </w:r>
          <w:r>
            <w:fldChar w:fldCharType="end"/>
          </w:r>
        </w:p>
        <w:p>
          <w:pPr>
            <w:pStyle w:val="20"/>
            <w:tabs>
              <w:tab w:val="right" w:leader="dot" w:pos="8306"/>
            </w:tabs>
          </w:pPr>
          <w:r>
            <w:fldChar w:fldCharType="begin"/>
          </w:r>
          <w:r>
            <w:instrText xml:space="preserve"> HYPERLINK \l "_Toc22140_WPSOffice_Level1" \h </w:instrText>
          </w:r>
          <w:r>
            <w:fldChar w:fldCharType="separate"/>
          </w:r>
          <w:r>
            <w:rPr>
              <w:rStyle w:val="15"/>
              <w:rFonts w:ascii="Courier New" w:hAnsi="Courier New" w:eastAsia="楷体" w:cs="Courier New"/>
            </w:rPr>
            <w:t>4-2 Tcp/ip 握手过程</w:t>
          </w:r>
          <w:r>
            <w:rPr>
              <w:rStyle w:val="15"/>
            </w:rPr>
            <w:tab/>
          </w:r>
          <w:bookmarkStart w:id="27" w:name="_Toc22140_WPSOffice_Level1Page"/>
          <w:bookmarkEnd w:id="27"/>
          <w:r>
            <w:fldChar w:fldCharType="begin"/>
          </w:r>
          <w:r>
            <w:instrText xml:space="preserve">PAGEREF _Toc22140_WPSOffice_Level1 \h</w:instrText>
          </w:r>
          <w:r>
            <w:fldChar w:fldCharType="separate"/>
          </w:r>
          <w:r>
            <w:rPr>
              <w:rStyle w:val="15"/>
            </w:rPr>
            <w:t>14</w:t>
          </w:r>
          <w:r>
            <w:fldChar w:fldCharType="end"/>
          </w:r>
          <w:r>
            <w:fldChar w:fldCharType="end"/>
          </w:r>
        </w:p>
        <w:p>
          <w:pPr>
            <w:pStyle w:val="20"/>
            <w:tabs>
              <w:tab w:val="right" w:leader="dot" w:pos="8306"/>
            </w:tabs>
          </w:pPr>
          <w:r>
            <w:fldChar w:fldCharType="begin"/>
          </w:r>
          <w:r>
            <w:instrText xml:space="preserve"> HYPERLINK \l "_Toc31700_WPSOffice_Level1" \h </w:instrText>
          </w:r>
          <w:r>
            <w:fldChar w:fldCharType="separate"/>
          </w:r>
          <w:r>
            <w:rPr>
              <w:rStyle w:val="15"/>
              <w:rFonts w:ascii="Courier New" w:hAnsi="Courier New" w:eastAsia="楷体" w:cs="Courier New"/>
            </w:rPr>
            <w:t>4-3 HTTP</w:t>
          </w:r>
          <w:r>
            <w:rPr>
              <w:rStyle w:val="15"/>
            </w:rPr>
            <w:tab/>
          </w:r>
          <w:bookmarkStart w:id="28" w:name="_Toc31700_WPSOffice_Level1Page"/>
          <w:bookmarkEnd w:id="28"/>
          <w:r>
            <w:fldChar w:fldCharType="begin"/>
          </w:r>
          <w:r>
            <w:instrText xml:space="preserve">PAGEREF _Toc31700_WPSOffice_Level1 \h</w:instrText>
          </w:r>
          <w:r>
            <w:fldChar w:fldCharType="separate"/>
          </w:r>
          <w:r>
            <w:rPr>
              <w:rStyle w:val="15"/>
            </w:rPr>
            <w:t>14</w:t>
          </w:r>
          <w:r>
            <w:fldChar w:fldCharType="end"/>
          </w:r>
          <w:r>
            <w:fldChar w:fldCharType="end"/>
          </w:r>
        </w:p>
        <w:p>
          <w:pPr>
            <w:pStyle w:val="20"/>
            <w:tabs>
              <w:tab w:val="right" w:leader="dot" w:pos="8306"/>
            </w:tabs>
          </w:pPr>
          <w:r>
            <w:fldChar w:fldCharType="begin"/>
          </w:r>
          <w:r>
            <w:instrText xml:space="preserve"> HYPERLINK \l "_Toc9106_WPSOffice_Level1" \h </w:instrText>
          </w:r>
          <w:r>
            <w:fldChar w:fldCharType="separate"/>
          </w:r>
          <w:r>
            <w:rPr>
              <w:rStyle w:val="15"/>
              <w:rFonts w:ascii="Courier New" w:hAnsi="Courier New" w:eastAsia="楷体" w:cs="Courier New"/>
            </w:rPr>
            <w:t>4-4 加密传输</w:t>
          </w:r>
          <w:r>
            <w:rPr>
              <w:rStyle w:val="15"/>
            </w:rPr>
            <w:tab/>
          </w:r>
          <w:bookmarkStart w:id="29" w:name="_Toc9106_WPSOffice_Level1Page"/>
          <w:bookmarkEnd w:id="29"/>
          <w:r>
            <w:fldChar w:fldCharType="begin"/>
          </w:r>
          <w:r>
            <w:instrText xml:space="preserve">PAGEREF _Toc9106_WPSOffice_Level1 \h</w:instrText>
          </w:r>
          <w:r>
            <w:fldChar w:fldCharType="separate"/>
          </w:r>
          <w:r>
            <w:rPr>
              <w:rStyle w:val="15"/>
            </w:rPr>
            <w:t>14</w:t>
          </w:r>
          <w:r>
            <w:fldChar w:fldCharType="end"/>
          </w:r>
          <w:r>
            <w:fldChar w:fldCharType="end"/>
          </w:r>
        </w:p>
        <w:p>
          <w:pPr>
            <w:pStyle w:val="20"/>
            <w:tabs>
              <w:tab w:val="right" w:leader="dot" w:pos="8306"/>
            </w:tabs>
          </w:pPr>
          <w:r>
            <w:fldChar w:fldCharType="begin"/>
          </w:r>
          <w:r>
            <w:instrText xml:space="preserve"> HYPERLINK \l "_Toc30648_WPSOffice_Level1" \h </w:instrText>
          </w:r>
          <w:r>
            <w:fldChar w:fldCharType="separate"/>
          </w:r>
          <w:r>
            <w:rPr>
              <w:rStyle w:val="15"/>
              <w:rFonts w:ascii="Courier New" w:hAnsi="Courier New" w:eastAsia="楷体" w:cs="Courier New"/>
            </w:rPr>
            <w:t>4-5组播广播</w:t>
          </w:r>
          <w:r>
            <w:rPr>
              <w:rStyle w:val="15"/>
            </w:rPr>
            <w:tab/>
          </w:r>
          <w:bookmarkStart w:id="30" w:name="_Toc30648_WPSOffice_Level1Page"/>
          <w:bookmarkEnd w:id="30"/>
          <w:r>
            <w:fldChar w:fldCharType="begin"/>
          </w:r>
          <w:r>
            <w:instrText xml:space="preserve">PAGEREF _Toc30648_WPSOffice_Level1 \h</w:instrText>
          </w:r>
          <w:r>
            <w:fldChar w:fldCharType="separate"/>
          </w:r>
          <w:r>
            <w:rPr>
              <w:rStyle w:val="15"/>
            </w:rPr>
            <w:t>14</w:t>
          </w:r>
          <w:r>
            <w:fldChar w:fldCharType="end"/>
          </w:r>
          <w:r>
            <w:fldChar w:fldCharType="end"/>
          </w:r>
        </w:p>
        <w:p>
          <w:pPr>
            <w:pStyle w:val="20"/>
            <w:tabs>
              <w:tab w:val="right" w:leader="dot" w:pos="8306"/>
            </w:tabs>
          </w:pPr>
          <w:r>
            <w:fldChar w:fldCharType="begin"/>
          </w:r>
          <w:r>
            <w:instrText xml:space="preserve"> HYPERLINK \l "_Toc8467_WPSOffice_Level1" \h </w:instrText>
          </w:r>
          <w:r>
            <w:fldChar w:fldCharType="separate"/>
          </w:r>
          <w:r>
            <w:rPr>
              <w:rStyle w:val="15"/>
              <w:rFonts w:ascii="Courier New" w:hAnsi="Courier New" w:eastAsia="楷体" w:cs="Courier New"/>
              <w:b/>
              <w:bCs/>
              <w:sz w:val="28"/>
              <w:szCs w:val="28"/>
            </w:rPr>
            <w:t>Linux 操作系统进程线程</w:t>
          </w:r>
          <w:r>
            <w:rPr>
              <w:rStyle w:val="15"/>
              <w:b/>
              <w:bCs/>
              <w:sz w:val="28"/>
              <w:szCs w:val="28"/>
            </w:rPr>
            <w:tab/>
          </w:r>
          <w:bookmarkStart w:id="31" w:name="_Toc8467_WPSOffice_Level1Page"/>
          <w:bookmarkEnd w:id="31"/>
          <w:r>
            <w:fldChar w:fldCharType="begin"/>
          </w:r>
          <w:r>
            <w:instrText xml:space="preserve">PAGEREF _Toc8467_WPSOffice_Level1 \h</w:instrText>
          </w:r>
          <w:r>
            <w:fldChar w:fldCharType="separate"/>
          </w:r>
          <w:r>
            <w:rPr>
              <w:rStyle w:val="15"/>
              <w:b/>
              <w:bCs/>
              <w:sz w:val="28"/>
              <w:szCs w:val="28"/>
            </w:rPr>
            <w:t>14</w:t>
          </w:r>
          <w:r>
            <w:fldChar w:fldCharType="end"/>
          </w:r>
          <w:r>
            <w:fldChar w:fldCharType="end"/>
          </w:r>
        </w:p>
        <w:p>
          <w:pPr>
            <w:pStyle w:val="20"/>
            <w:tabs>
              <w:tab w:val="right" w:leader="dot" w:pos="8306"/>
            </w:tabs>
          </w:pPr>
          <w:r>
            <w:fldChar w:fldCharType="begin"/>
          </w:r>
          <w:r>
            <w:instrText xml:space="preserve"> HYPERLINK \l "_Toc23500_WPSOffice_Level1" \h </w:instrText>
          </w:r>
          <w:r>
            <w:fldChar w:fldCharType="separate"/>
          </w:r>
          <w:r>
            <w:rPr>
              <w:rStyle w:val="15"/>
              <w:rFonts w:ascii="Courier New" w:hAnsi="Courier New" w:eastAsia="楷体" w:cs="Courier New"/>
            </w:rPr>
            <w:t>5-1 进程同步方式</w:t>
          </w:r>
          <w:r>
            <w:rPr>
              <w:rStyle w:val="15"/>
            </w:rPr>
            <w:tab/>
          </w:r>
          <w:bookmarkStart w:id="32" w:name="_Toc23500_WPSOffice_Level1Page"/>
          <w:bookmarkEnd w:id="32"/>
          <w:r>
            <w:fldChar w:fldCharType="begin"/>
          </w:r>
          <w:r>
            <w:instrText xml:space="preserve">PAGEREF _Toc23500_WPSOffice_Level1 \h</w:instrText>
          </w:r>
          <w:r>
            <w:fldChar w:fldCharType="separate"/>
          </w:r>
          <w:r>
            <w:rPr>
              <w:rStyle w:val="15"/>
            </w:rPr>
            <w:t>14</w:t>
          </w:r>
          <w:r>
            <w:fldChar w:fldCharType="end"/>
          </w:r>
          <w:r>
            <w:fldChar w:fldCharType="end"/>
          </w:r>
        </w:p>
        <w:p>
          <w:pPr>
            <w:pStyle w:val="20"/>
            <w:tabs>
              <w:tab w:val="right" w:leader="dot" w:pos="8306"/>
            </w:tabs>
          </w:pPr>
          <w:r>
            <w:fldChar w:fldCharType="begin"/>
          </w:r>
          <w:r>
            <w:instrText xml:space="preserve"> HYPERLINK \l "_Toc20146_WPSOffice_Level1" \h </w:instrText>
          </w:r>
          <w:r>
            <w:fldChar w:fldCharType="separate"/>
          </w:r>
          <w:r>
            <w:rPr>
              <w:rStyle w:val="15"/>
              <w:rFonts w:ascii="Courier New" w:hAnsi="Courier New" w:eastAsia="楷体" w:cs="Courier New"/>
            </w:rPr>
            <w:t>5-2 线程同步方式</w:t>
          </w:r>
          <w:r>
            <w:rPr>
              <w:rStyle w:val="15"/>
            </w:rPr>
            <w:tab/>
          </w:r>
          <w:bookmarkEnd w:id="0"/>
          <w:bookmarkStart w:id="33" w:name="_Toc20146_WPSOffice_Level1Page"/>
          <w:bookmarkEnd w:id="33"/>
          <w:r>
            <w:fldChar w:fldCharType="begin"/>
          </w:r>
          <w:r>
            <w:instrText xml:space="preserve">PAGEREF _Toc20146_WPSOffice_Level1 \h</w:instrText>
          </w:r>
          <w:r>
            <w:fldChar w:fldCharType="separate"/>
          </w:r>
          <w:r>
            <w:rPr>
              <w:rStyle w:val="15"/>
            </w:rPr>
            <w:t>14</w:t>
          </w:r>
          <w:r>
            <w:fldChar w:fldCharType="end"/>
          </w:r>
          <w:r>
            <w:fldChar w:fldCharType="end"/>
          </w:r>
        </w:p>
        <w:p>
          <w:pPr>
            <w:pStyle w:val="20"/>
            <w:tabs>
              <w:tab w:val="right" w:leader="dot" w:pos="8306"/>
            </w:tabs>
            <w:rPr>
              <w:sz w:val="20"/>
              <w:szCs w:val="20"/>
            </w:rPr>
          </w:pPr>
        </w:p>
        <w:p>
          <w:pPr>
            <w:pStyle w:val="20"/>
            <w:tabs>
              <w:tab w:val="right" w:leader="dot" w:pos="8306"/>
            </w:tabs>
            <w:rPr>
              <w:sz w:val="20"/>
              <w:szCs w:val="20"/>
            </w:rPr>
          </w:pPr>
        </w:p>
        <w:p>
          <w:pPr>
            <w:pStyle w:val="20"/>
            <w:tabs>
              <w:tab w:val="right" w:leader="dot" w:pos="8306"/>
            </w:tabs>
            <w:rPr>
              <w:sz w:val="20"/>
              <w:szCs w:val="20"/>
            </w:rPr>
          </w:pPr>
        </w:p>
        <w:p>
          <w:pPr>
            <w:pStyle w:val="20"/>
            <w:tabs>
              <w:tab w:val="right" w:leader="dot" w:pos="8306"/>
            </w:tabs>
            <w:rPr>
              <w:sz w:val="20"/>
              <w:szCs w:val="20"/>
            </w:rPr>
          </w:pPr>
        </w:p>
        <w:p>
          <w:pPr>
            <w:pStyle w:val="20"/>
            <w:tabs>
              <w:tab w:val="right" w:leader="dot" w:pos="8306"/>
            </w:tabs>
            <w:rPr>
              <w:sz w:val="20"/>
              <w:szCs w:val="20"/>
            </w:rPr>
          </w:pPr>
        </w:p>
        <w:p>
          <w:pPr>
            <w:pStyle w:val="20"/>
            <w:tabs>
              <w:tab w:val="right" w:leader="dot" w:pos="8306"/>
            </w:tabs>
            <w:rPr>
              <w:sz w:val="20"/>
              <w:szCs w:val="20"/>
            </w:rPr>
          </w:pPr>
        </w:p>
        <w:p>
          <w:pPr>
            <w:pStyle w:val="20"/>
            <w:tabs>
              <w:tab w:val="right" w:leader="dot" w:pos="8306"/>
            </w:tabs>
            <w:rPr>
              <w:sz w:val="20"/>
              <w:szCs w:val="20"/>
            </w:rPr>
          </w:pPr>
        </w:p>
        <w:p>
          <w:pPr>
            <w:pStyle w:val="20"/>
            <w:tabs>
              <w:tab w:val="right" w:leader="dot" w:pos="8306"/>
            </w:tabs>
            <w:rPr>
              <w:sz w:val="20"/>
              <w:szCs w:val="20"/>
            </w:rPr>
          </w:pPr>
        </w:p>
        <w:p>
          <w:pPr>
            <w:pStyle w:val="2"/>
            <w:bidi w:val="0"/>
            <w:jc w:val="left"/>
            <w:rPr>
              <w:rFonts w:ascii="Courier New" w:hAnsi="Courier New" w:cs="Courier New"/>
              <w:lang w:val="en-US" w:eastAsia="zh-CN"/>
            </w:rPr>
          </w:pPr>
          <w:bookmarkStart w:id="34" w:name="_Toc19269_WPSOffice_Level1"/>
          <w:bookmarkEnd w:id="34"/>
          <w:r>
            <w:rPr>
              <w:rFonts w:ascii="Courier New" w:hAnsi="Courier New" w:cs="Courier New"/>
              <w:lang w:val="en-US" w:eastAsia="zh-CN"/>
            </w:rPr>
            <w:t>c++ part</w:t>
          </w:r>
        </w:p>
        <w:p>
          <w:pPr>
            <w:pStyle w:val="3"/>
            <w:numPr>
              <w:ilvl w:val="0"/>
              <w:numId w:val="0"/>
            </w:numPr>
            <w:overflowPunct w:val="0"/>
            <w:bidi w:val="0"/>
            <w:spacing w:line="240" w:lineRule="auto"/>
            <w:jc w:val="left"/>
            <w:outlineLvl w:val="1"/>
            <w:rPr>
              <w:rFonts w:ascii="Courier New" w:hAnsi="Courier New" w:eastAsia="楷体" w:cs="Courier New"/>
              <w:color w:val="000000" w:themeColor="text1"/>
              <w:sz w:val="28"/>
              <w:szCs w:val="28"/>
              <w:lang w:val="en-US" w:eastAsia="zh-CN"/>
              <w14:textFill>
                <w14:solidFill>
                  <w14:schemeClr w14:val="tx1"/>
                </w14:solidFill>
              </w14:textFill>
            </w:rPr>
          </w:pPr>
          <w:bookmarkStart w:id="35" w:name="_Toc20096_WPSOffice_Level1"/>
          <w:r>
            <w:rPr>
              <w:rFonts w:ascii="Courier New" w:hAnsi="Courier New" w:eastAsia="楷体" w:cs="Courier New"/>
              <w:color w:val="000000" w:themeColor="text1"/>
              <w:sz w:val="28"/>
              <w:szCs w:val="28"/>
              <w:lang w:val="en-US" w:eastAsia="zh-CN"/>
              <w14:textFill>
                <w14:solidFill>
                  <w14:schemeClr w14:val="tx1"/>
                </w14:solidFill>
              </w14:textFill>
            </w:rPr>
            <w:t xml:space="preserve">1-1多态 &amp; </w:t>
          </w:r>
          <w:bookmarkEnd w:id="35"/>
          <w:bookmarkStart w:id="36" w:name="OLE_LINK3"/>
          <w:bookmarkEnd w:id="36"/>
          <w:r>
            <w:rPr>
              <w:rFonts w:ascii="Courier New" w:hAnsi="Courier New" w:eastAsia="楷体" w:cs="Courier New"/>
              <w:color w:val="000000" w:themeColor="text1"/>
              <w:sz w:val="28"/>
              <w:szCs w:val="28"/>
              <w:lang w:val="en-US" w:eastAsia="zh-CN"/>
              <w14:textFill>
                <w14:solidFill>
                  <w14:schemeClr w14:val="tx1"/>
                </w14:solidFill>
              </w14:textFill>
            </w:rPr>
            <w:t>virtual</w:t>
          </w:r>
        </w:p>
        <w:p>
          <w:pPr>
            <w:numPr>
              <w:ilvl w:val="0"/>
              <w:numId w:val="0"/>
            </w:numPr>
            <w:rPr>
              <w:rFonts w:ascii="Courier New" w:hAnsi="Courier New" w:eastAsia="微软雅黑" w:cs="Courier New"/>
              <w:b/>
              <w:bCs/>
              <w:sz w:val="18"/>
              <w:szCs w:val="18"/>
              <w:lang w:val="en-US" w:eastAsia="zh-CN"/>
            </w:rPr>
          </w:pPr>
          <w:r>
            <w:rPr>
              <w:rFonts w:ascii="Courier New" w:hAnsi="Courier New" w:eastAsia="微软雅黑" w:cs="Courier New"/>
              <w:b/>
              <w:bCs/>
              <w:sz w:val="18"/>
              <w:szCs w:val="18"/>
              <w:lang w:val="en-US" w:eastAsia="zh-CN"/>
            </w:rPr>
            <w:t>什么是多态，怎么实现多态的？</w:t>
          </w:r>
        </w:p>
        <w:p>
          <w:pPr>
            <w:numPr>
              <w:ilvl w:val="0"/>
              <w:numId w:val="1"/>
            </w:numPr>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多态即：一个接口多个实现</w:t>
          </w:r>
        </w:p>
        <w:p>
          <w:pPr>
            <w:numPr>
              <w:ilvl w:val="0"/>
              <w:numId w:val="1"/>
            </w:numPr>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编译时多态（静态多态）： 通过重载实现，编译器决定使用那个可执行的代码块。</w:t>
          </w:r>
        </w:p>
        <w:p>
          <w:pPr>
            <w:numPr>
              <w:ilvl w:val="0"/>
              <w:numId w:val="1"/>
            </w:numPr>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运行时多态（动态多态）： 用过</w:t>
          </w:r>
          <w:r>
            <w:rPr>
              <w:rFonts w:ascii="Courier New" w:hAnsi="Courier New" w:eastAsia="微软雅黑" w:cs="Courier New"/>
              <w:b/>
              <w:bCs/>
              <w:sz w:val="18"/>
              <w:szCs w:val="18"/>
              <w:lang w:val="en-US" w:eastAsia="zh-CN"/>
            </w:rPr>
            <w:t>继承机制和虚函数</w:t>
          </w:r>
          <w:r>
            <w:rPr>
              <w:rFonts w:ascii="Courier New" w:hAnsi="Courier New" w:eastAsia="微软雅黑" w:cs="Courier New"/>
              <w:sz w:val="18"/>
              <w:szCs w:val="18"/>
              <w:lang w:val="en-US" w:eastAsia="zh-CN"/>
            </w:rPr>
            <w:t>实现，通过指向派生类的基类指针或引用，访问派生类中同名覆盖成员函数。</w:t>
          </w:r>
        </w:p>
        <w:p>
          <w:pPr>
            <w:pStyle w:val="3"/>
            <w:numPr>
              <w:ilvl w:val="0"/>
              <w:numId w:val="0"/>
            </w:numPr>
            <w:overflowPunct w:val="0"/>
            <w:bidi w:val="0"/>
            <w:spacing w:line="240" w:lineRule="auto"/>
            <w:jc w:val="left"/>
            <w:outlineLvl w:val="1"/>
            <w:rPr>
              <w:rFonts w:ascii="Courier New" w:hAnsi="Courier New" w:eastAsia="楷体" w:cs="Courier New"/>
              <w:color w:val="000000" w:themeColor="text1"/>
              <w:sz w:val="28"/>
              <w:szCs w:val="28"/>
              <w:lang w:val="en-US" w:eastAsia="zh-CN"/>
              <w14:textFill>
                <w14:solidFill>
                  <w14:schemeClr w14:val="tx1"/>
                </w14:solidFill>
              </w14:textFill>
            </w:rPr>
          </w:pPr>
          <w:bookmarkStart w:id="37" w:name="_Toc31243_WPSOffice_Level1"/>
          <w:r>
            <w:rPr>
              <w:rFonts w:ascii="Courier New" w:hAnsi="Courier New" w:eastAsia="楷体" w:cs="Courier New"/>
              <w:color w:val="000000" w:themeColor="text1"/>
              <w:sz w:val="28"/>
              <w:szCs w:val="28"/>
              <w:lang w:val="en-US" w:eastAsia="zh-CN"/>
              <w14:textFill>
                <w14:solidFill>
                  <w14:schemeClr w14:val="tx1"/>
                </w14:solidFill>
              </w14:textFill>
            </w:rPr>
            <w:t>1-2基类用virtual虚析构函数</w:t>
          </w:r>
          <w:bookmarkEnd w:id="37"/>
          <w:r>
            <w:rPr>
              <w:rFonts w:ascii="Courier New" w:hAnsi="Courier New" w:eastAsia="楷体" w:cs="Courier New"/>
              <w:color w:val="000000" w:themeColor="text1"/>
              <w:sz w:val="28"/>
              <w:szCs w:val="28"/>
              <w:lang w:val="en-US" w:eastAsia="zh-CN"/>
              <w14:textFill>
                <w14:solidFill>
                  <w14:schemeClr w14:val="tx1"/>
                </w14:solidFill>
              </w14:textFill>
            </w:rPr>
            <w:t>:</w:t>
          </w:r>
        </w:p>
        <w:p>
          <w:pPr>
            <w:numPr>
              <w:ilvl w:val="0"/>
              <w:numId w:val="0"/>
            </w:numPr>
            <w:rPr>
              <w:rFonts w:ascii="Courier New" w:hAnsi="Courier New" w:eastAsia="微软雅黑" w:cs="Courier New"/>
              <w:b w:val="0"/>
              <w:bCs w:val="0"/>
              <w:sz w:val="18"/>
              <w:szCs w:val="18"/>
              <w:lang w:val="en-US" w:eastAsia="zh-CN"/>
            </w:rPr>
          </w:pPr>
          <w:r>
            <w:rPr>
              <w:rFonts w:ascii="Courier New" w:hAnsi="Courier New" w:eastAsia="微软雅黑" w:cs="Courier New"/>
              <w:b/>
              <w:bCs/>
              <w:sz w:val="18"/>
              <w:szCs w:val="18"/>
              <w:lang w:val="en-US" w:eastAsia="zh-CN"/>
            </w:rPr>
            <w:t>- C++中基类采用virtual虚析构函数是为了防止内存泄漏</w:t>
          </w:r>
          <w:r>
            <w:rPr>
              <w:rFonts w:ascii="Courier New" w:hAnsi="Courier New" w:eastAsia="微软雅黑" w:cs="Courier New"/>
              <w:b w:val="0"/>
              <w:bCs w:val="0"/>
              <w:sz w:val="18"/>
              <w:szCs w:val="18"/>
              <w:lang w:val="en-US" w:eastAsia="zh-CN"/>
            </w:rPr>
            <w:t>。</w:t>
          </w:r>
        </w:p>
        <w:p>
          <w:pPr>
            <w:numPr>
              <w:ilvl w:val="0"/>
              <w:numId w:val="0"/>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详解：派生类中申请了内存空间，并在其析构函数中对这些内存空间进行释放。</w:t>
          </w:r>
        </w:p>
        <w:p>
          <w:pPr>
            <w:numPr>
              <w:ilvl w:val="0"/>
              <w:numId w:val="0"/>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当使用基类指针指向子类的对象时，delete这个指针时不会发生动态绑定，只会调用基类的析构函数，</w:t>
          </w:r>
          <w:r>
            <w:rPr>
              <w:rFonts w:ascii="Courier New" w:hAnsi="Courier New" w:eastAsia="微软雅黑" w:cs="Courier New"/>
              <w:b w:val="0"/>
              <w:bCs w:val="0"/>
              <w:sz w:val="18"/>
              <w:szCs w:val="18"/>
              <w:lang w:val="en-US" w:eastAsia="zh-CN"/>
            </w:rPr>
            <w:tab/>
          </w:r>
          <w:r>
            <w:rPr>
              <w:rFonts w:ascii="Courier New" w:hAnsi="Courier New" w:eastAsia="微软雅黑" w:cs="Courier New"/>
              <w:b w:val="0"/>
              <w:bCs w:val="0"/>
              <w:sz w:val="18"/>
              <w:szCs w:val="18"/>
              <w:lang w:val="en-US" w:eastAsia="zh-CN"/>
            </w:rPr>
            <w:t>而不调用子类的析构函数，因此没有释放子类的内存，发生内存泄漏。</w:t>
          </w:r>
        </w:p>
        <w:p>
          <w:pPr>
            <w:numPr>
              <w:ilvl w:val="0"/>
              <w:numId w:val="0"/>
            </w:numPr>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 xml:space="preserve">- </w:t>
          </w:r>
          <w:r>
            <w:rPr>
              <w:rFonts w:hint="eastAsia" w:ascii="Courier New" w:hAnsi="Courier New" w:eastAsia="微软雅黑" w:cs="Courier New"/>
              <w:b w:val="0"/>
              <w:bCs w:val="0"/>
              <w:sz w:val="18"/>
              <w:szCs w:val="18"/>
              <w:lang w:val="en-US" w:eastAsia="zh-CN"/>
            </w:rPr>
            <w:t>虚函数即</w:t>
          </w:r>
          <w:r>
            <w:rPr>
              <w:rFonts w:ascii="Courier New" w:hAnsi="Courier New" w:eastAsia="微软雅黑" w:cs="Courier New"/>
              <w:b w:val="0"/>
              <w:bCs w:val="0"/>
              <w:sz w:val="18"/>
              <w:szCs w:val="18"/>
              <w:lang w:val="en-US" w:eastAsia="zh-CN"/>
            </w:rPr>
            <w:t>动态绑定的是怎么实现的？</w:t>
          </w:r>
        </w:p>
        <w:p>
          <w:pPr>
            <w:numPr>
              <w:ilvl w:val="0"/>
              <w:numId w:val="2"/>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为每个含义虚函数的类创建一个虚函数表VTable，存到常量区，依次存放虚函数的地址。对于每个派生类来说，如果没有重写基类的虚函数，那么派生类的虚函数表中的函数地址还是基类的那个虚函数地址。</w:t>
          </w:r>
        </w:p>
        <w:p>
          <w:pPr>
            <w:numPr>
              <w:ilvl w:val="0"/>
              <w:numId w:val="0"/>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（2） 为每个含有虚函数的对象创建一个指向VTable的指针VPtr，所以说同类对象的VPtr是一样的。</w:t>
          </w:r>
        </w:p>
        <w:p>
          <w:pPr>
            <w:numPr>
              <w:ilvl w:val="0"/>
              <w:numId w:val="0"/>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（3） 当基类指针指向派生类时，放生了强制转换，基类的指针指向了派生类的VPtr，这样当pBase-&gt;func()时，就可以调用派生类的func()了。</w:t>
          </w:r>
        </w:p>
        <w:p>
          <w:pPr>
            <w:numPr>
              <w:ilvl w:val="0"/>
              <w:numId w:val="0"/>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（4）没有虚函数的类也就没有VTable表了，或者这个表为空。这样基类指针自然调用不到派生类的函数了。</w:t>
          </w:r>
        </w:p>
        <w:p>
          <w:pPr>
            <w:numPr>
              <w:ilvl w:val="0"/>
              <w:numId w:val="0"/>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（5）父类指针指向派生类对象作用</w:t>
          </w:r>
        </w:p>
        <w:p>
          <w:pPr>
            <w:numPr>
              <w:ilvl w:val="0"/>
              <w:numId w:val="0"/>
            </w:numPr>
            <w:ind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为了实现C++的多态性。比如简单工厂模式，一开始我们并不知道需要生产哪种产品，也就不知道返回的是什么类型的产品，此时只能用基类指针去指向返回值。</w:t>
          </w:r>
        </w:p>
        <w:p>
          <w:pPr>
            <w:pStyle w:val="3"/>
            <w:numPr>
              <w:ilvl w:val="0"/>
              <w:numId w:val="0"/>
            </w:numPr>
            <w:overflowPunct w:val="0"/>
            <w:bidi w:val="0"/>
            <w:spacing w:line="240" w:lineRule="auto"/>
            <w:jc w:val="left"/>
            <w:outlineLvl w:val="1"/>
            <w:rPr>
              <w:rFonts w:ascii="Courier New" w:hAnsi="Courier New" w:eastAsia="楷体" w:cs="Courier New"/>
              <w:color w:val="000000" w:themeColor="text1"/>
              <w:sz w:val="28"/>
              <w:szCs w:val="28"/>
              <w:lang w:val="en-US" w:eastAsia="zh-CN"/>
              <w14:textFill>
                <w14:solidFill>
                  <w14:schemeClr w14:val="tx1"/>
                </w14:solidFill>
              </w14:textFill>
            </w:rPr>
          </w:pPr>
          <w:bookmarkStart w:id="38" w:name="_Toc14903_WPSOffice_Level1"/>
          <w:r>
            <w:rPr>
              <w:rFonts w:ascii="Courier New" w:hAnsi="Courier New" w:eastAsia="楷体" w:cs="Courier New"/>
              <w:color w:val="000000" w:themeColor="text1"/>
              <w:sz w:val="28"/>
              <w:szCs w:val="28"/>
              <w:lang w:val="en-US" w:eastAsia="zh-CN"/>
              <w14:textFill>
                <w14:solidFill>
                  <w14:schemeClr w14:val="tx1"/>
                </w14:solidFill>
              </w14:textFill>
            </w:rPr>
            <w:t xml:space="preserve">1-3 </w:t>
          </w:r>
          <w:bookmarkEnd w:id="38"/>
          <w:bookmarkStart w:id="39" w:name="OLE_LINK4"/>
          <w:bookmarkEnd w:id="39"/>
          <w:r>
            <w:rPr>
              <w:rFonts w:ascii="Courier New" w:hAnsi="Courier New" w:eastAsia="楷体" w:cs="Courier New"/>
              <w:color w:val="000000" w:themeColor="text1"/>
              <w:sz w:val="28"/>
              <w:szCs w:val="28"/>
              <w:lang w:val="en-US" w:eastAsia="zh-CN"/>
              <w14:textFill>
                <w14:solidFill>
                  <w14:schemeClr w14:val="tx1"/>
                </w14:solidFill>
              </w14:textFill>
            </w:rPr>
            <w:t>虚继承</w:t>
          </w:r>
        </w:p>
        <w:p>
          <w:pPr>
            <w:numPr>
              <w:ilvl w:val="0"/>
              <w:numId w:val="0"/>
            </w:numPr>
            <w:rPr>
              <w:rFonts w:ascii="Courier New" w:hAnsi="Courier New" w:cs="Courier New"/>
              <w:b/>
              <w:bCs/>
              <w:lang w:val="en-US" w:eastAsia="zh-CN"/>
            </w:rPr>
          </w:pPr>
          <w:r>
            <w:rPr>
              <w:rFonts w:ascii="Courier New" w:hAnsi="Courier New" w:cs="Courier New"/>
              <w:b/>
              <w:bCs/>
              <w:lang w:val="en-US" w:eastAsia="zh-CN"/>
            </w:rPr>
            <w:t>再多继承的情况下，防止类继承关系中成员访问的二义性。</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在多继承下，虚继承就是为了解决菱形继承中，例如class A，为公共基类，B,C都继承了A，D继承了B,C，那么D关于 A的引用只有一次，而不是 普通继承的 对于A引用了两次。</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代码详解：</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class A{</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public:</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int t;</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A(int a)</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t = a;</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void fun();</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w:t>
          </w:r>
        </w:p>
        <w:p>
          <w:pPr>
            <w:numPr>
              <w:ilvl w:val="0"/>
              <w:numId w:val="0"/>
            </w:numPr>
            <w:rPr>
              <w:rFonts w:ascii="Courier New" w:hAnsi="Courier New" w:cs="Courier New"/>
              <w:b w:val="0"/>
              <w:bCs w:val="0"/>
              <w:lang w:val="en-US" w:eastAsia="zh-CN"/>
            </w:rPr>
          </w:pP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class B:virtual public A</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public:</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B(int a, int b) :A(a+10)</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t1 = b;</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~B();</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int t1;</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w:t>
          </w:r>
        </w:p>
        <w:p>
          <w:pPr>
            <w:numPr>
              <w:ilvl w:val="0"/>
              <w:numId w:val="0"/>
            </w:numPr>
            <w:rPr>
              <w:rFonts w:ascii="Courier New" w:hAnsi="Courier New" w:cs="Courier New"/>
              <w:b w:val="0"/>
              <w:bCs w:val="0"/>
              <w:lang w:val="en-US" w:eastAsia="zh-CN"/>
            </w:rPr>
          </w:pP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class C :virtual public A</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public:</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C(int a,int c):A(a+20)</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t2 = c;</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~C();</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int t2;</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w:t>
          </w:r>
        </w:p>
        <w:p>
          <w:pPr>
            <w:numPr>
              <w:ilvl w:val="0"/>
              <w:numId w:val="0"/>
            </w:numPr>
            <w:rPr>
              <w:rFonts w:ascii="Courier New" w:hAnsi="Courier New" w:cs="Courier New"/>
              <w:b w:val="0"/>
              <w:bCs w:val="0"/>
              <w:lang w:val="en-US" w:eastAsia="zh-CN"/>
            </w:rPr>
          </w:pP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class D :public B,public C</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public:</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D(int a,int b,int c,int d) :B(a,b),C(a,c),A(a){}//在此必须要给虚基类传参</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 xml:space="preserve">    ~D();</w:t>
          </w:r>
        </w:p>
        <w:p>
          <w:pPr>
            <w:numPr>
              <w:ilvl w:val="0"/>
              <w:numId w:val="0"/>
            </w:numPr>
            <w:rPr>
              <w:rFonts w:ascii="Courier New" w:hAnsi="Courier New" w:cs="Courier New"/>
              <w:b w:val="0"/>
              <w:bCs w:val="0"/>
              <w:lang w:val="en-US" w:eastAsia="zh-CN"/>
            </w:rPr>
          </w:pPr>
          <w:r>
            <w:rPr>
              <w:rFonts w:ascii="Courier New" w:hAnsi="Courier New" w:cs="Courier New"/>
              <w:b w:val="0"/>
              <w:bCs w:val="0"/>
              <w:lang w:val="en-US" w:eastAsia="zh-CN"/>
            </w:rPr>
            <w:t>};</w:t>
          </w:r>
        </w:p>
        <w:p>
          <w:pPr>
            <w:numPr>
              <w:ilvl w:val="0"/>
              <w:numId w:val="0"/>
            </w:numPr>
            <w:rPr>
              <w:rFonts w:ascii="Courier New" w:hAnsi="Courier New" w:eastAsia="宋体" w:cs="Courier New"/>
              <w:sz w:val="22"/>
              <w:szCs w:val="22"/>
              <w:highlight w:val="lightGray"/>
            </w:rPr>
          </w:pPr>
          <w:r>
            <w:rPr>
              <w:rFonts w:ascii="Courier New" w:hAnsi="Courier New" w:cs="Courier New"/>
              <w:b w:val="0"/>
              <w:bCs w:val="0"/>
              <w:lang w:val="en-US" w:eastAsia="zh-CN"/>
            </w:rPr>
            <w:t>//</w:t>
          </w:r>
          <w:r>
            <w:rPr>
              <w:rFonts w:ascii="Courier New" w:hAnsi="Courier New" w:eastAsia="宋体" w:cs="Courier New"/>
              <w:sz w:val="22"/>
              <w:szCs w:val="22"/>
              <w:shd w:val="clear" w:fill="FFCC99"/>
            </w:rPr>
            <w:t>C++</w:t>
          </w:r>
          <w:r>
            <w:rPr>
              <w:rFonts w:ascii="Courier New" w:hAnsi="Courier New" w:cs="Courier New"/>
              <w:sz w:val="22"/>
              <w:szCs w:val="22"/>
              <w:shd w:val="clear" w:fill="FFCC99"/>
            </w:rPr>
            <w:t>编译系统在实例化</w:t>
          </w:r>
          <w:r>
            <w:rPr>
              <w:rFonts w:ascii="Courier New" w:hAnsi="Courier New" w:eastAsia="宋体" w:cs="Courier New"/>
              <w:sz w:val="22"/>
              <w:szCs w:val="22"/>
              <w:shd w:val="clear" w:fill="FFCC99"/>
            </w:rPr>
            <w:t>D</w:t>
          </w:r>
          <w:r>
            <w:rPr>
              <w:rFonts w:ascii="Courier New" w:hAnsi="Courier New" w:cs="Courier New"/>
              <w:sz w:val="22"/>
              <w:szCs w:val="22"/>
              <w:shd w:val="clear" w:fill="FFCC99"/>
            </w:rPr>
            <w:t>类时，只会将虚基类的构造函数调用一次，忽略虚基类的其他派生类（</w:t>
          </w:r>
          <w:r>
            <w:rPr>
              <w:rFonts w:ascii="Courier New" w:hAnsi="Courier New" w:eastAsia="宋体" w:cs="Courier New"/>
              <w:sz w:val="22"/>
              <w:szCs w:val="22"/>
              <w:shd w:val="clear" w:fill="FFCC99"/>
            </w:rPr>
            <w:t>class B</w:t>
          </w:r>
          <w:r>
            <w:rPr>
              <w:rFonts w:ascii="Courier New" w:hAnsi="Courier New" w:cs="Courier New"/>
              <w:sz w:val="22"/>
              <w:szCs w:val="22"/>
              <w:shd w:val="clear" w:fill="FFCC99"/>
            </w:rPr>
            <w:t>，</w:t>
          </w:r>
          <w:r>
            <w:rPr>
              <w:rFonts w:ascii="Courier New" w:hAnsi="Courier New" w:eastAsia="宋体" w:cs="Courier New"/>
              <w:sz w:val="22"/>
              <w:szCs w:val="22"/>
              <w:shd w:val="clear" w:fill="FFCC99"/>
            </w:rPr>
            <w:t>class C</w:t>
          </w:r>
          <w:r>
            <w:rPr>
              <w:rFonts w:ascii="Courier New" w:hAnsi="Courier New" w:cs="Courier New"/>
              <w:sz w:val="22"/>
              <w:szCs w:val="22"/>
              <w:shd w:val="clear" w:fill="FFCC99"/>
            </w:rPr>
            <w:t>）对虚继承的构造函数的调用，从而保证了虚基类的数据成员不会被多次初始化。</w:t>
          </w:r>
        </w:p>
        <w:p>
          <w:pPr>
            <w:numPr>
              <w:ilvl w:val="0"/>
              <w:numId w:val="0"/>
            </w:numPr>
            <w:rPr>
              <w:rFonts w:ascii="Courier New" w:hAnsi="Courier New" w:eastAsia="宋体" w:cs="Courier New"/>
              <w:sz w:val="22"/>
              <w:szCs w:val="22"/>
              <w:shd w:val="clear" w:fill="FFCC99"/>
              <w:lang w:val="en-US" w:eastAsia="zh-CN"/>
            </w:rPr>
          </w:pP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40" w:name="_Toc29625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1-4 virtual </w:t>
          </w:r>
          <w:bookmarkEnd w:id="40"/>
          <w:r>
            <w:rPr>
              <w:rFonts w:ascii="Courier New" w:hAnsi="Courier New" w:eastAsia="楷体" w:cs="Courier New"/>
              <w:b/>
              <w:bCs/>
              <w:color w:val="000000" w:themeColor="text1"/>
              <w:sz w:val="28"/>
              <w:szCs w:val="28"/>
              <w:lang w:val="en-US" w:eastAsia="zh-CN" w:bidi="ar-SA"/>
              <w14:textFill>
                <w14:solidFill>
                  <w14:schemeClr w14:val="tx1"/>
                </w14:solidFill>
              </w14:textFill>
            </w:rPr>
            <w:t>应用场景</w:t>
          </w:r>
        </w:p>
        <w:p>
          <w:pPr>
            <w:numPr>
              <w:ilvl w:val="0"/>
              <w:numId w:val="0"/>
            </w:numPr>
            <w:rPr>
              <w:rFonts w:ascii="Courier New" w:hAnsi="Courier New" w:cs="Courier New"/>
              <w:b w:val="0"/>
              <w:bCs w:val="0"/>
              <w:color w:val="000000"/>
              <w:sz w:val="21"/>
              <w:szCs w:val="21"/>
            </w:rPr>
          </w:pPr>
          <w:r>
            <w:rPr>
              <w:rFonts w:ascii="Courier New" w:hAnsi="Courier New" w:cs="Courier New"/>
              <w:b w:val="0"/>
              <w:bCs w:val="0"/>
              <w:color w:val="000000"/>
              <w:sz w:val="21"/>
              <w:szCs w:val="21"/>
            </w:rPr>
            <w:t>当我们一个</w:t>
          </w:r>
          <w:bookmarkStart w:id="41" w:name="OLE_LINK6"/>
          <w:r>
            <w:rPr>
              <w:rFonts w:ascii="Courier New" w:hAnsi="Courier New" w:cs="Courier New"/>
              <w:b/>
              <w:bCs/>
              <w:color w:val="000000"/>
              <w:sz w:val="21"/>
              <w:szCs w:val="21"/>
              <w:lang w:val="en-US" w:eastAsia="zh-CN"/>
            </w:rPr>
            <w:t>基类</w:t>
          </w:r>
          <w:r>
            <w:rPr>
              <w:rFonts w:ascii="Courier New" w:hAnsi="Courier New" w:cs="Courier New"/>
              <w:b/>
              <w:bCs/>
              <w:color w:val="000000"/>
              <w:sz w:val="21"/>
              <w:szCs w:val="21"/>
            </w:rPr>
            <w:t>指针指向了子类</w:t>
          </w:r>
          <w:bookmarkEnd w:id="41"/>
          <w:r>
            <w:rPr>
              <w:rFonts w:ascii="Courier New" w:hAnsi="Courier New" w:cs="Courier New"/>
              <w:b w:val="0"/>
              <w:bCs w:val="0"/>
              <w:color w:val="000000"/>
              <w:sz w:val="21"/>
              <w:szCs w:val="21"/>
            </w:rPr>
            <w:t>，或者引用子类那么我们希望调用函数的时候是调用子类的函数，</w:t>
          </w:r>
        </w:p>
        <w:p>
          <w:pPr>
            <w:numPr>
              <w:ilvl w:val="0"/>
              <w:numId w:val="0"/>
            </w:numPr>
            <w:rPr>
              <w:rFonts w:ascii="Courier New" w:hAnsi="Courier New" w:cs="Courier New"/>
              <w:b w:val="0"/>
              <w:bCs w:val="0"/>
              <w:color w:val="000000"/>
              <w:sz w:val="21"/>
              <w:szCs w:val="21"/>
            </w:rPr>
          </w:pPr>
          <w:r>
            <w:rPr>
              <w:rFonts w:ascii="Courier New" w:hAnsi="Courier New" w:cs="Courier New"/>
              <w:b w:val="0"/>
              <w:bCs w:val="0"/>
              <w:color w:val="000000"/>
              <w:sz w:val="21"/>
              <w:szCs w:val="21"/>
            </w:rPr>
            <w:t>但是实际情况却不是这样。这时候就需要virtual关键字了</w:t>
          </w: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42" w:name="_Toc20944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1-5</w:t>
          </w:r>
          <w:bookmarkEnd w:id="42"/>
          <w:r>
            <w:rPr>
              <w:rFonts w:ascii="Courier New" w:hAnsi="Courier New" w:eastAsia="楷体" w:cs="Courier New"/>
              <w:b/>
              <w:bCs/>
              <w:color w:val="000000" w:themeColor="text1"/>
              <w:sz w:val="28"/>
              <w:szCs w:val="28"/>
              <w:lang w:val="en-US" w:eastAsia="zh-CN" w:bidi="ar-SA"/>
              <w14:textFill>
                <w14:solidFill>
                  <w14:schemeClr w14:val="tx1"/>
                </w14:solidFill>
              </w14:textFill>
            </w:rPr>
            <w:t>抽象类</w:t>
          </w:r>
        </w:p>
        <w:p>
          <w:pPr>
            <w:pStyle w:val="2"/>
            <w:spacing w:before="0" w:after="0" w:line="476" w:lineRule="atLeast"/>
            <w:rPr>
              <w:rFonts w:ascii="Courier New" w:hAnsi="Courier New" w:eastAsia="宋体" w:cs="Courier New"/>
              <w:b w:val="0"/>
              <w:bCs w:val="0"/>
              <w:color w:val="000000"/>
              <w:sz w:val="21"/>
              <w:szCs w:val="21"/>
            </w:rPr>
          </w:pPr>
          <w:r>
            <w:rPr>
              <w:rFonts w:ascii="Courier New" w:hAnsi="Courier New" w:cs="Courier New"/>
              <w:b w:val="0"/>
              <w:bCs w:val="0"/>
              <w:color w:val="000000"/>
              <w:sz w:val="21"/>
              <w:szCs w:val="21"/>
            </w:rPr>
            <w:t>纯虚函数： 含有 它的类叫抽象类 ，不能被实例化 即</w:t>
          </w:r>
          <w:r>
            <w:rPr>
              <w:rFonts w:ascii="Courier New" w:hAnsi="Courier New" w:eastAsia="宋体" w:cs="Courier New"/>
              <w:b w:val="0"/>
              <w:bCs w:val="0"/>
              <w:color w:val="000000"/>
              <w:sz w:val="21"/>
              <w:szCs w:val="21"/>
            </w:rPr>
            <w:t>new()</w:t>
          </w:r>
        </w:p>
        <w:p>
          <w:pPr>
            <w:pStyle w:val="2"/>
            <w:spacing w:before="0" w:after="0" w:line="476" w:lineRule="atLeast"/>
            <w:rPr>
              <w:rFonts w:ascii="Courier New" w:hAnsi="Courier New" w:cs="Courier New"/>
              <w:sz w:val="21"/>
              <w:szCs w:val="21"/>
            </w:rPr>
          </w:pPr>
          <w:r>
            <w:rPr>
              <w:rFonts w:ascii="Courier New" w:hAnsi="Courier New" w:cs="Courier New"/>
              <w:b w:val="0"/>
              <w:bCs w:val="0"/>
              <w:color w:val="000000"/>
              <w:sz w:val="21"/>
              <w:szCs w:val="21"/>
            </w:rPr>
            <w:t>纯虚函数子类必须实现它</w:t>
          </w: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43" w:name="_Toc28071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1-6 </w:t>
          </w:r>
          <w:bookmarkEnd w:id="43"/>
          <w:r>
            <w:rPr>
              <w:rFonts w:ascii="Courier New" w:hAnsi="Courier New" w:eastAsia="楷体" w:cs="Courier New"/>
              <w:b/>
              <w:bCs/>
              <w:color w:val="000000" w:themeColor="text1"/>
              <w:sz w:val="28"/>
              <w:szCs w:val="28"/>
              <w:lang w:val="en-US" w:eastAsia="zh-CN" w:bidi="ar-SA"/>
              <w14:textFill>
                <w14:solidFill>
                  <w14:schemeClr w14:val="tx1"/>
                </w14:solidFill>
              </w14:textFill>
            </w:rPr>
            <w:t>虚函数底层实现</w:t>
          </w:r>
        </w:p>
        <w:p>
          <w:pPr>
            <w:pStyle w:val="2"/>
            <w:spacing w:before="0" w:after="0" w:line="476" w:lineRule="atLeast"/>
            <w:rPr>
              <w:rFonts w:ascii="Courier New" w:hAnsi="Courier New" w:cs="Courier New"/>
              <w:b w:val="0"/>
              <w:bCs w:val="0"/>
              <w:color w:val="000000"/>
              <w:sz w:val="21"/>
              <w:szCs w:val="21"/>
            </w:rPr>
          </w:pPr>
          <w:r>
            <w:rPr>
              <w:rFonts w:ascii="Courier New" w:hAnsi="Courier New" w:cs="Courier New"/>
              <w:b/>
              <w:bCs/>
              <w:color w:val="000000"/>
              <w:sz w:val="21"/>
              <w:szCs w:val="21"/>
            </w:rPr>
            <w:t>实现原理：</w:t>
          </w:r>
          <w:r>
            <w:rPr>
              <w:rFonts w:ascii="Courier New" w:hAnsi="Courier New" w:cs="Courier New"/>
              <w:b w:val="0"/>
              <w:bCs w:val="0"/>
              <w:color w:val="000000"/>
              <w:sz w:val="21"/>
              <w:szCs w:val="21"/>
            </w:rPr>
            <w:t>虚函数表+虚表指针</w:t>
          </w:r>
        </w:p>
        <w:p>
          <w:pPr>
            <w:pStyle w:val="2"/>
            <w:spacing w:before="0" w:after="0" w:line="476" w:lineRule="atLeast"/>
            <w:rPr>
              <w:rFonts w:ascii="Courier New" w:hAnsi="Courier New" w:cs="Courier New"/>
              <w:b w:val="0"/>
              <w:bCs w:val="0"/>
              <w:color w:val="000000"/>
              <w:sz w:val="21"/>
              <w:szCs w:val="21"/>
            </w:rPr>
          </w:pPr>
          <w:r>
            <w:rPr>
              <w:rFonts w:ascii="Courier New" w:hAnsi="Courier New" w:cs="Courier New"/>
              <w:b/>
              <w:bCs/>
              <w:color w:val="000000"/>
              <w:sz w:val="21"/>
              <w:szCs w:val="21"/>
            </w:rPr>
            <w:t>关键字：虚函数底层实现机制；虚函数表；虚表指针</w:t>
          </w:r>
        </w:p>
        <w:p>
          <w:pPr>
            <w:pStyle w:val="2"/>
            <w:spacing w:before="0" w:after="0" w:line="476" w:lineRule="atLeast"/>
            <w:rPr>
              <w:rFonts w:ascii="Courier New" w:hAnsi="Courier New" w:cs="Courier New"/>
              <w:b/>
              <w:bCs/>
              <w:color w:val="000000"/>
              <w:sz w:val="21"/>
              <w:szCs w:val="21"/>
            </w:rPr>
          </w:pPr>
          <w:r>
            <w:rPr>
              <w:rFonts w:ascii="Courier New" w:hAnsi="Courier New" w:cs="Courier New"/>
              <w:b w:val="0"/>
              <w:bCs w:val="0"/>
              <w:color w:val="000000"/>
              <w:sz w:val="21"/>
              <w:szCs w:val="21"/>
            </w:rPr>
            <w:t>编译器处理虚函数的方法是：为每个类对象添加一个隐藏成员，隐藏成员中保存了一个指向函数地址数组的指针，称为虚表指针（vptr），这种数组成为虚函数表（virtual function table, vtbl），即，</w:t>
          </w:r>
          <w:r>
            <w:rPr>
              <w:rFonts w:ascii="Courier New" w:hAnsi="Courier New" w:cs="Courier New"/>
              <w:b/>
              <w:bCs/>
              <w:color w:val="000000"/>
              <w:sz w:val="21"/>
              <w:szCs w:val="21"/>
            </w:rPr>
            <w:t>每个类使用一个虚函数表，每个</w:t>
          </w:r>
          <w:r>
            <w:rPr>
              <w:rFonts w:ascii="Courier New" w:hAnsi="Courier New" w:cs="Courier New"/>
              <w:b/>
              <w:bCs/>
              <w:color w:val="000000"/>
              <w:sz w:val="21"/>
              <w:szCs w:val="21"/>
              <w:highlight w:val="yellow"/>
            </w:rPr>
            <w:t>类对象用</w:t>
          </w:r>
          <w:r>
            <w:rPr>
              <w:rFonts w:ascii="Courier New" w:hAnsi="Courier New" w:cs="Courier New"/>
              <w:b/>
              <w:bCs/>
              <w:color w:val="000000"/>
              <w:sz w:val="21"/>
              <w:szCs w:val="21"/>
            </w:rPr>
            <w:t>一个虚表指针。</w:t>
          </w:r>
        </w:p>
        <w:p>
          <w:pPr>
            <w:pStyle w:val="2"/>
            <w:spacing w:before="0" w:after="0" w:line="476" w:lineRule="atLeast"/>
            <w:rPr>
              <w:rFonts w:ascii="Courier New" w:hAnsi="Courier New" w:cs="Courier New"/>
              <w:b w:val="0"/>
              <w:bCs w:val="0"/>
              <w:color w:val="000000"/>
              <w:sz w:val="21"/>
              <w:szCs w:val="21"/>
            </w:rPr>
          </w:pPr>
          <w:r>
            <w:rPr>
              <w:rFonts w:ascii="Courier New" w:hAnsi="Courier New" w:cs="Courier New"/>
              <w:b/>
              <w:bCs/>
              <w:color w:val="000000"/>
              <w:sz w:val="21"/>
              <w:szCs w:val="21"/>
            </w:rPr>
            <w:t>举个例子：</w:t>
          </w:r>
          <w:r>
            <w:rPr>
              <w:rFonts w:ascii="Courier New" w:hAnsi="Courier New" w:cs="Courier New"/>
              <w:b w:val="0"/>
              <w:bCs w:val="0"/>
              <w:color w:val="000000"/>
              <w:sz w:val="21"/>
              <w:szCs w:val="21"/>
            </w:rPr>
            <w:t>基类对象包含一个虚表指针，指向基类中所有虚函数的地址表。派生类对象也将包含一个虚表指针，指向派生类虚函数表。看下面两种情况：</w:t>
          </w:r>
        </w:p>
        <w:p>
          <w:pPr>
            <w:pStyle w:val="2"/>
            <w:spacing w:before="0" w:after="0" w:line="476" w:lineRule="atLeast"/>
            <w:rPr>
              <w:rFonts w:ascii="Courier New" w:hAnsi="Courier New" w:cs="Courier New"/>
              <w:b w:val="0"/>
              <w:bCs w:val="0"/>
              <w:color w:val="000000"/>
              <w:sz w:val="21"/>
              <w:szCs w:val="21"/>
            </w:rPr>
          </w:pPr>
          <w:r>
            <w:rPr>
              <w:rFonts w:ascii="Courier New" w:hAnsi="Courier New" w:cs="Courier New"/>
              <w:b w:val="0"/>
              <w:bCs w:val="0"/>
              <w:color w:val="000000"/>
              <w:sz w:val="21"/>
              <w:szCs w:val="21"/>
            </w:rPr>
            <w:t xml:space="preserve">    如果派生类重写了基类的虚方法，该派生类虚函数表将保存重写的虚函数的地址，而不是基类的虚函数地址。</w:t>
          </w:r>
        </w:p>
        <w:p>
          <w:pPr>
            <w:pStyle w:val="2"/>
            <w:spacing w:before="0" w:after="0" w:line="476" w:lineRule="atLeast"/>
            <w:rPr>
              <w:rFonts w:ascii="Courier New" w:hAnsi="Courier New" w:cs="Courier New"/>
              <w:b w:val="0"/>
              <w:bCs w:val="0"/>
              <w:color w:val="000000"/>
              <w:sz w:val="21"/>
              <w:szCs w:val="21"/>
            </w:rPr>
          </w:pPr>
          <w:r>
            <w:rPr>
              <w:rFonts w:ascii="Courier New" w:hAnsi="Courier New" w:cs="Courier New"/>
              <w:b w:val="0"/>
              <w:bCs w:val="0"/>
              <w:color w:val="000000"/>
              <w:sz w:val="21"/>
              <w:szCs w:val="21"/>
            </w:rPr>
            <w:t xml:space="preserve">    如果基类中的虚方法没有在派生类中重写，那么派生类将继承基类中的虚方法，而且派生类中虚函数表将保存基类中未被重写的虚函数的地址。注意，如果派生类中定义了新的虚方法，则该虚函数的地址也将被添加到派生类虚函数表中。</w:t>
          </w: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44" w:name="_Toc13828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1-7 c++ 中的 </w:t>
          </w:r>
          <w:bookmarkEnd w:id="44"/>
          <w:bookmarkStart w:id="45" w:name="OLE_LINK7"/>
          <w:bookmarkEnd w:id="45"/>
          <w:r>
            <w:rPr>
              <w:rFonts w:ascii="Courier New" w:hAnsi="Courier New" w:eastAsia="楷体" w:cs="Courier New"/>
              <w:b/>
              <w:bCs/>
              <w:color w:val="000000" w:themeColor="text1"/>
              <w:sz w:val="28"/>
              <w:szCs w:val="28"/>
              <w:lang w:val="en-US" w:eastAsia="zh-CN" w:bidi="ar-SA"/>
              <w14:textFill>
                <w14:solidFill>
                  <w14:schemeClr w14:val="tx1"/>
                </w14:solidFill>
              </w14:textFill>
            </w:rPr>
            <w:t>overload overwriter</w:t>
          </w:r>
        </w:p>
        <w:p>
          <w:pPr>
            <w:rPr>
              <w:rFonts w:ascii="Courier New" w:hAnsi="Courier New" w:cs="Courier New"/>
              <w:lang w:val="en-US" w:eastAsia="zh-CN"/>
            </w:rPr>
          </w:pPr>
        </w:p>
        <w:p>
          <w:pPr>
            <w:keepNext/>
            <w:keepLines w:val="0"/>
            <w:widowControl/>
            <w:spacing w:line="26" w:lineRule="atLeast"/>
            <w:jc w:val="left"/>
            <w:rPr>
              <w:rFonts w:ascii="Courier New" w:hAnsi="Courier New" w:cs="Courier New"/>
              <w:sz w:val="21"/>
              <w:szCs w:val="21"/>
            </w:rPr>
          </w:pPr>
          <w:r>
            <w:rPr>
              <w:rFonts w:ascii="Courier New" w:hAnsi="Courier New" w:eastAsia="宋体" w:cs="Courier New"/>
              <w:sz w:val="21"/>
              <w:szCs w:val="21"/>
              <w:lang w:val="en-US" w:eastAsia="zh-CN" w:bidi="ar"/>
            </w:rPr>
            <w:t>C++</w:t>
          </w:r>
          <w:r>
            <w:rPr>
              <w:rFonts w:ascii="Courier New" w:hAnsi="Courier New" w:cs="Courier New"/>
              <w:sz w:val="21"/>
              <w:szCs w:val="21"/>
              <w:lang w:val="en-US" w:eastAsia="zh-CN" w:bidi="ar"/>
            </w:rPr>
            <w:t>增加了重载（</w:t>
          </w:r>
          <w:r>
            <w:rPr>
              <w:rFonts w:ascii="Courier New" w:hAnsi="Courier New" w:eastAsia="宋体" w:cs="Courier New"/>
              <w:sz w:val="21"/>
              <w:szCs w:val="21"/>
              <w:lang w:val="en-US" w:eastAsia="zh-CN" w:bidi="ar"/>
            </w:rPr>
            <w:t>overloaded</w:t>
          </w:r>
          <w:r>
            <w:rPr>
              <w:rFonts w:ascii="Courier New" w:hAnsi="Courier New" w:cs="Courier New"/>
              <w:sz w:val="21"/>
              <w:szCs w:val="21"/>
              <w:lang w:val="en-US" w:eastAsia="zh-CN" w:bidi="ar"/>
            </w:rPr>
            <w:t>）、内联（</w:t>
          </w:r>
          <w:r>
            <w:rPr>
              <w:rFonts w:ascii="Courier New" w:hAnsi="Courier New" w:eastAsia="宋体" w:cs="Courier New"/>
              <w:sz w:val="21"/>
              <w:szCs w:val="21"/>
              <w:lang w:val="en-US" w:eastAsia="zh-CN" w:bidi="ar"/>
            </w:rPr>
            <w:t>inline</w:t>
          </w:r>
          <w:r>
            <w:rPr>
              <w:rFonts w:ascii="Courier New" w:hAnsi="Courier New" w:cs="Courier New"/>
              <w:sz w:val="21"/>
              <w:szCs w:val="21"/>
              <w:lang w:val="en-US" w:eastAsia="zh-CN" w:bidi="ar"/>
            </w:rPr>
            <w:t>）、</w:t>
          </w:r>
          <w:r>
            <w:rPr>
              <w:rFonts w:ascii="Courier New" w:hAnsi="Courier New" w:eastAsia="宋体" w:cs="Courier New"/>
              <w:sz w:val="21"/>
              <w:szCs w:val="21"/>
              <w:lang w:val="en-US" w:eastAsia="zh-CN" w:bidi="ar"/>
            </w:rPr>
            <w:t xml:space="preserve">const </w:t>
          </w:r>
          <w:r>
            <w:rPr>
              <w:rFonts w:ascii="Courier New" w:hAnsi="Courier New" w:cs="Courier New"/>
              <w:sz w:val="21"/>
              <w:szCs w:val="21"/>
              <w:lang w:val="en-US" w:eastAsia="zh-CN" w:bidi="ar"/>
            </w:rPr>
            <w:t xml:space="preserve">和 </w:t>
          </w:r>
          <w:r>
            <w:rPr>
              <w:rFonts w:ascii="Courier New" w:hAnsi="Courier New" w:eastAsia="宋体" w:cs="Courier New"/>
              <w:sz w:val="21"/>
              <w:szCs w:val="21"/>
              <w:lang w:val="en-US" w:eastAsia="zh-CN" w:bidi="ar"/>
            </w:rPr>
            <w:t>virtual</w:t>
          </w:r>
        </w:p>
        <w:p>
          <w:pPr>
            <w:keepNext/>
            <w:keepLines w:val="0"/>
            <w:widowControl/>
            <w:spacing w:line="26" w:lineRule="atLeast"/>
            <w:jc w:val="left"/>
            <w:rPr>
              <w:rFonts w:ascii="Courier New" w:hAnsi="Courier New" w:cs="Courier New"/>
              <w:b/>
              <w:bCs/>
              <w:sz w:val="21"/>
              <w:szCs w:val="21"/>
            </w:rPr>
          </w:pPr>
          <w:r>
            <w:rPr>
              <w:rFonts w:ascii="Courier New" w:hAnsi="Courier New" w:cs="Courier New"/>
              <w:sz w:val="21"/>
              <w:szCs w:val="21"/>
              <w:lang w:val="en-US" w:eastAsia="zh-CN" w:bidi="ar"/>
            </w:rPr>
            <w:t>四种新机制。其中重载和内联机制既可用于全局函数也可用于类的成员函数，</w:t>
          </w:r>
          <w:r>
            <w:rPr>
              <w:rFonts w:ascii="Courier New" w:hAnsi="Courier New" w:eastAsia="宋体" w:cs="Courier New"/>
              <w:b/>
              <w:bCs/>
              <w:sz w:val="21"/>
              <w:szCs w:val="21"/>
              <w:lang w:val="en-US" w:eastAsia="zh-CN" w:bidi="ar"/>
            </w:rPr>
            <w:t xml:space="preserve">const </w:t>
          </w:r>
          <w:r>
            <w:rPr>
              <w:rFonts w:ascii="Courier New" w:hAnsi="Courier New" w:cs="Courier New"/>
              <w:b/>
              <w:bCs/>
              <w:sz w:val="21"/>
              <w:szCs w:val="21"/>
              <w:lang w:val="en-US" w:eastAsia="zh-CN" w:bidi="ar"/>
            </w:rPr>
            <w:t>与</w:t>
          </w:r>
        </w:p>
        <w:p>
          <w:pPr>
            <w:keepNext/>
            <w:keepLines w:val="0"/>
            <w:widowControl/>
            <w:spacing w:line="26" w:lineRule="atLeast"/>
            <w:jc w:val="left"/>
            <w:rPr>
              <w:rFonts w:ascii="Courier New" w:hAnsi="Courier New" w:eastAsia="宋体" w:cs="Courier New"/>
              <w:b/>
              <w:bCs/>
              <w:sz w:val="21"/>
              <w:szCs w:val="21"/>
              <w:lang w:val="en-US" w:eastAsia="zh-CN" w:bidi="ar"/>
            </w:rPr>
          </w:pPr>
          <w:r>
            <w:rPr>
              <w:rFonts w:ascii="Courier New" w:hAnsi="Courier New" w:eastAsia="宋体" w:cs="Courier New"/>
              <w:b/>
              <w:bCs/>
              <w:sz w:val="21"/>
              <w:szCs w:val="21"/>
              <w:lang w:val="en-US" w:eastAsia="zh-CN" w:bidi="ar"/>
            </w:rPr>
            <w:t xml:space="preserve">virtual </w:t>
          </w:r>
          <w:r>
            <w:rPr>
              <w:rFonts w:ascii="Courier New" w:hAnsi="Courier New" w:cs="Courier New"/>
              <w:b/>
              <w:bCs/>
              <w:sz w:val="21"/>
              <w:szCs w:val="21"/>
              <w:lang w:val="en-US" w:eastAsia="zh-CN" w:bidi="ar"/>
            </w:rPr>
            <w:t>机制仅用于类的成员函数</w:t>
          </w:r>
        </w:p>
        <w:p>
          <w:pPr>
            <w:keepNext/>
            <w:keepLines w:val="0"/>
            <w:widowControl/>
            <w:spacing w:line="26" w:lineRule="atLeast"/>
            <w:ind w:firstLine="420"/>
            <w:jc w:val="left"/>
            <w:rPr>
              <w:rFonts w:ascii="Courier New" w:hAnsi="Courier New" w:eastAsia="宋体" w:cs="Courier New"/>
              <w:b/>
              <w:bCs/>
              <w:sz w:val="21"/>
              <w:szCs w:val="21"/>
              <w:lang w:val="en-US" w:eastAsia="zh-CN" w:bidi="ar"/>
            </w:rPr>
          </w:pP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46" w:name="_Toc3763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1-8 </w:t>
          </w:r>
          <w:bookmarkEnd w:id="46"/>
          <w:r>
            <w:rPr>
              <w:rFonts w:ascii="Courier New" w:hAnsi="Courier New" w:eastAsia="楷体" w:cs="Courier New"/>
              <w:b/>
              <w:bCs/>
              <w:color w:val="000000" w:themeColor="text1"/>
              <w:sz w:val="28"/>
              <w:szCs w:val="28"/>
              <w:lang w:val="en-US" w:eastAsia="zh-CN" w:bidi="ar-SA"/>
              <w14:textFill>
                <w14:solidFill>
                  <w14:schemeClr w14:val="tx1"/>
                </w14:solidFill>
              </w14:textFill>
            </w:rPr>
            <w:t>重载与重写（覆盖）区别</w:t>
          </w:r>
        </w:p>
        <w:p>
          <w:pPr>
            <w:rPr>
              <w:rFonts w:ascii="微软雅黑" w:hAnsi="微软雅黑" w:eastAsia="微软雅黑" w:cs="微软雅黑"/>
              <w:sz w:val="18"/>
              <w:szCs w:val="18"/>
              <w:lang w:val="en-US" w:eastAsia="zh-CN"/>
            </w:rPr>
          </w:pPr>
        </w:p>
        <w:p>
          <w:pPr>
            <w:keepNext/>
            <w:keepLines w:val="0"/>
            <w:widowControl/>
            <w:spacing w:line="26" w:lineRule="atLeast"/>
            <w:jc w:val="left"/>
            <w:rPr>
              <w:rFonts w:ascii="微软雅黑" w:hAnsi="微软雅黑" w:eastAsia="微软雅黑" w:cs="微软雅黑"/>
              <w:b/>
              <w:bCs/>
              <w:sz w:val="18"/>
              <w:szCs w:val="18"/>
              <w:lang w:val="en-US" w:eastAsia="zh-CN" w:bidi="ar"/>
            </w:rPr>
          </w:pPr>
          <w:r>
            <w:rPr>
              <w:rFonts w:ascii="微软雅黑" w:hAnsi="微软雅黑" w:eastAsia="微软雅黑" w:cs="微软雅黑"/>
              <w:b/>
              <w:bCs/>
              <w:sz w:val="18"/>
              <w:szCs w:val="18"/>
              <w:lang w:val="en-US" w:eastAsia="zh-CN" w:bidi="ar"/>
            </w:rPr>
            <w:t>重载：</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成员函数被重载的特征：</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（1）相同的范围（在同一个类中）；</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（2）函数名字相同；</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（3）</w:t>
          </w:r>
          <w:r>
            <w:rPr>
              <w:rFonts w:ascii="微软雅黑" w:hAnsi="微软雅黑" w:eastAsia="微软雅黑" w:cs="微软雅黑"/>
              <w:sz w:val="18"/>
              <w:szCs w:val="18"/>
              <w:shd w:val="clear" w:fill="FAE220"/>
              <w:lang w:val="en-US" w:eastAsia="zh-CN" w:bidi="ar"/>
            </w:rPr>
            <w:t>参数不同；</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（4）virtual 关键字可有可无。</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覆盖是指派生类函数覆盖基类函数，特征是：</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（1）不同的范围（分别位于派生类与基类）；</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（2）函数名字相同；</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（3）</w:t>
          </w:r>
          <w:r>
            <w:rPr>
              <w:rFonts w:ascii="微软雅黑" w:hAnsi="微软雅黑" w:eastAsia="微软雅黑" w:cs="微软雅黑"/>
              <w:sz w:val="18"/>
              <w:szCs w:val="18"/>
              <w:shd w:val="clear" w:fill="FAE220"/>
              <w:lang w:val="en-US" w:eastAsia="zh-CN" w:bidi="ar"/>
            </w:rPr>
            <w:t>参数相同；</w:t>
          </w:r>
        </w:p>
        <w:p>
          <w:pPr>
            <w:keepNext/>
            <w:keepLines w:val="0"/>
            <w:widowControl/>
            <w:spacing w:line="26" w:lineRule="atLeast"/>
            <w:jc w:val="left"/>
            <w:rPr>
              <w:rFonts w:ascii="微软雅黑" w:hAnsi="微软雅黑" w:eastAsia="微软雅黑" w:cs="微软雅黑"/>
              <w:sz w:val="18"/>
              <w:szCs w:val="18"/>
            </w:rPr>
          </w:pPr>
          <w:r>
            <w:rPr>
              <w:rFonts w:ascii="微软雅黑" w:hAnsi="微软雅黑" w:eastAsia="微软雅黑" w:cs="微软雅黑"/>
              <w:sz w:val="18"/>
              <w:szCs w:val="18"/>
              <w:lang w:val="en-US" w:eastAsia="zh-CN" w:bidi="ar"/>
            </w:rPr>
            <w:t>（4）基类函数必须有 virtual 关键字。</w:t>
          </w:r>
        </w:p>
        <w:p>
          <w:pPr>
            <w:pStyle w:val="2"/>
            <w:spacing w:before="0" w:after="0" w:line="476" w:lineRule="atLeast"/>
            <w:rPr>
              <w:rFonts w:ascii="微软雅黑" w:hAnsi="微软雅黑" w:eastAsia="微软雅黑" w:cs="微软雅黑"/>
              <w:b w:val="0"/>
              <w:bCs w:val="0"/>
              <w:color w:val="000000"/>
              <w:sz w:val="18"/>
              <w:szCs w:val="18"/>
              <w:lang w:val="en-US" w:eastAsia="zh-CN"/>
            </w:rPr>
          </w:pPr>
          <w:r>
            <w:rPr>
              <w:rFonts w:ascii="微软雅黑" w:hAnsi="微软雅黑" w:eastAsia="微软雅黑" w:cs="微软雅黑"/>
              <w:b w:val="0"/>
              <w:bCs w:val="0"/>
              <w:color w:val="000000"/>
              <w:sz w:val="18"/>
              <w:szCs w:val="18"/>
            </w:rPr>
            <w:t xml:space="preserve">函数隐藏：指派生类的函数屏蔽了与其同名的基类函数 </w:t>
          </w:r>
          <w:r>
            <w:rPr>
              <w:rFonts w:ascii="微软雅黑" w:hAnsi="微软雅黑" w:eastAsia="微软雅黑" w:cs="微软雅黑"/>
              <w:b w:val="0"/>
              <w:bCs w:val="0"/>
              <w:color w:val="000000"/>
              <w:sz w:val="18"/>
              <w:szCs w:val="18"/>
            </w:rPr>
            <w:br w:type="textWrapping"/>
          </w:r>
          <w:r>
            <w:rPr>
              <w:rFonts w:ascii="微软雅黑" w:hAnsi="微软雅黑" w:eastAsia="微软雅黑" w:cs="微软雅黑"/>
              <w:b w:val="0"/>
              <w:bCs w:val="0"/>
              <w:color w:val="000000"/>
              <w:sz w:val="18"/>
              <w:szCs w:val="18"/>
            </w:rPr>
            <w:t xml:space="preserve">1.两个函数在不同的类域 </w:t>
          </w:r>
          <w:r>
            <w:rPr>
              <w:rFonts w:ascii="微软雅黑" w:hAnsi="微软雅黑" w:eastAsia="微软雅黑" w:cs="微软雅黑"/>
              <w:b w:val="0"/>
              <w:bCs w:val="0"/>
              <w:color w:val="000000"/>
              <w:sz w:val="18"/>
              <w:szCs w:val="18"/>
            </w:rPr>
            <w:br w:type="textWrapping"/>
          </w:r>
          <w:r>
            <w:rPr>
              <w:rFonts w:ascii="微软雅黑" w:hAnsi="微软雅黑" w:eastAsia="微软雅黑" w:cs="微软雅黑"/>
              <w:b w:val="0"/>
              <w:bCs w:val="0"/>
              <w:color w:val="000000"/>
              <w:sz w:val="18"/>
              <w:szCs w:val="18"/>
            </w:rPr>
            <w:t xml:space="preserve">2.函数名称相同 </w:t>
          </w:r>
          <w:r>
            <w:rPr>
              <w:rFonts w:ascii="微软雅黑" w:hAnsi="微软雅黑" w:eastAsia="微软雅黑" w:cs="微软雅黑"/>
              <w:b w:val="0"/>
              <w:bCs w:val="0"/>
              <w:color w:val="000000"/>
              <w:sz w:val="18"/>
              <w:szCs w:val="18"/>
            </w:rPr>
            <w:br w:type="textWrapping"/>
          </w:r>
          <w:r>
            <w:rPr>
              <w:rFonts w:ascii="微软雅黑" w:hAnsi="微软雅黑" w:eastAsia="微软雅黑" w:cs="微软雅黑"/>
              <w:b w:val="0"/>
              <w:bCs w:val="0"/>
              <w:color w:val="000000"/>
              <w:sz w:val="18"/>
              <w:szCs w:val="18"/>
            </w:rPr>
            <w:t xml:space="preserve">3.函数参数不同 </w:t>
          </w:r>
          <w:r>
            <w:rPr>
              <w:rFonts w:ascii="微软雅黑" w:hAnsi="微软雅黑" w:eastAsia="微软雅黑" w:cs="微软雅黑"/>
              <w:b w:val="0"/>
              <w:bCs w:val="0"/>
              <w:color w:val="000000"/>
              <w:sz w:val="18"/>
              <w:szCs w:val="18"/>
            </w:rPr>
            <w:br w:type="textWrapping"/>
          </w:r>
          <w:r>
            <w:rPr>
              <w:rFonts w:ascii="微软雅黑" w:hAnsi="微软雅黑" w:eastAsia="微软雅黑" w:cs="微软雅黑"/>
              <w:b w:val="0"/>
              <w:bCs w:val="0"/>
              <w:color w:val="000000"/>
              <w:sz w:val="18"/>
              <w:szCs w:val="18"/>
            </w:rPr>
            <w:t>4.如果派生类函数与基类函数参数相同，但是在基类函数中没有virtual关键字，发生函数隐藏</w:t>
          </w: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47" w:name="_Toc7933_WPSOffice_Level1"/>
          <w:bookmarkEnd w:id="47"/>
          <w:r>
            <w:rPr>
              <w:rFonts w:ascii="Courier New" w:hAnsi="Courier New" w:eastAsia="楷体" w:cs="Courier New"/>
              <w:b/>
              <w:bCs/>
              <w:color w:val="000000" w:themeColor="text1"/>
              <w:sz w:val="28"/>
              <w:szCs w:val="28"/>
              <w:lang w:val="en-US" w:eastAsia="zh-CN" w:bidi="ar-SA"/>
              <w14:textFill>
                <w14:solidFill>
                  <w14:schemeClr w14:val="tx1"/>
                </w14:solidFill>
              </w14:textFill>
            </w:rPr>
            <w:t>1-9 const</w:t>
          </w:r>
        </w:p>
        <w:p>
          <w:pPr>
            <w:rPr>
              <w:rFonts w:ascii="Courier New" w:hAnsi="Courier New" w:cs="Courier New"/>
              <w:lang w:val="en-US" w:eastAsia="zh-CN"/>
            </w:rPr>
          </w:pPr>
        </w:p>
        <w:p>
          <w:pPr>
            <w:pStyle w:val="19"/>
            <w:rPr>
              <w:rFonts w:ascii="微软雅黑" w:hAnsi="微软雅黑" w:eastAsia="微软雅黑" w:cs="微软雅黑"/>
              <w:b/>
              <w:bCs/>
              <w:color w:val="000000"/>
              <w:sz w:val="18"/>
              <w:szCs w:val="18"/>
              <w:highlight w:val="green"/>
              <w:lang w:val="en-US" w:eastAsia="zh-CN" w:bidi="ar-SA"/>
            </w:rPr>
          </w:pPr>
          <w:r>
            <w:rPr>
              <w:rFonts w:ascii="微软雅黑" w:hAnsi="微软雅黑" w:eastAsia="微软雅黑" w:cs="微软雅黑"/>
              <w:b/>
              <w:bCs/>
              <w:color w:val="000000"/>
              <w:sz w:val="18"/>
              <w:szCs w:val="18"/>
              <w:highlight w:val="green"/>
              <w:lang w:val="en-US" w:eastAsia="zh-CN" w:bidi="ar-SA"/>
            </w:rPr>
            <w:t>- const 与 #define 区别</w:t>
          </w:r>
        </w:p>
        <w:p>
          <w:pPr>
            <w:pStyle w:val="19"/>
            <w:ind w:firstLine="420"/>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 xml:space="preserve">1)const </w:t>
          </w:r>
          <w:r>
            <w:rPr>
              <w:rFonts w:ascii="微软雅黑" w:hAnsi="微软雅黑" w:eastAsia="微软雅黑" w:cs="微软雅黑"/>
              <w:b/>
              <w:bCs/>
              <w:color w:val="000000"/>
              <w:sz w:val="18"/>
              <w:szCs w:val="18"/>
              <w:lang w:val="en-US" w:eastAsia="zh-CN" w:bidi="ar-SA"/>
            </w:rPr>
            <w:t>有类型检测</w:t>
          </w:r>
          <w:r>
            <w:rPr>
              <w:rFonts w:ascii="微软雅黑" w:hAnsi="微软雅黑" w:eastAsia="微软雅黑" w:cs="微软雅黑"/>
              <w:b w:val="0"/>
              <w:bCs w:val="0"/>
              <w:color w:val="000000"/>
              <w:sz w:val="18"/>
              <w:szCs w:val="18"/>
              <w:lang w:val="en-US" w:eastAsia="zh-CN" w:bidi="ar-SA"/>
            </w:rPr>
            <w:t xml:space="preserve"> 后者没有</w:t>
          </w:r>
        </w:p>
        <w:p>
          <w:pPr>
            <w:pStyle w:val="19"/>
            <w:ind w:firstLine="420"/>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2)有些集成化的调试工具可以对 const 常量进行调试,但是不能对宏常量进行调试。</w:t>
          </w:r>
        </w:p>
        <w:p>
          <w:pPr>
            <w:pStyle w:val="19"/>
            <w:rPr>
              <w:rFonts w:ascii="微软雅黑" w:hAnsi="微软雅黑" w:eastAsia="微软雅黑" w:cs="微软雅黑"/>
              <w:b/>
              <w:bCs/>
              <w:color w:val="000000"/>
              <w:sz w:val="18"/>
              <w:szCs w:val="18"/>
              <w:highlight w:val="green"/>
              <w:lang w:val="en-US" w:eastAsia="zh-CN" w:bidi="ar-SA"/>
            </w:rPr>
          </w:pPr>
          <w:r>
            <w:rPr>
              <w:rFonts w:ascii="微软雅黑" w:hAnsi="微软雅黑" w:eastAsia="微软雅黑" w:cs="微软雅黑"/>
              <w:b/>
              <w:bCs/>
              <w:color w:val="000000"/>
              <w:sz w:val="18"/>
              <w:szCs w:val="18"/>
              <w:highlight w:val="green"/>
              <w:lang w:val="en-US" w:eastAsia="zh-CN" w:bidi="ar-SA"/>
            </w:rPr>
            <w:t>- 类中的const</w:t>
          </w:r>
        </w:p>
        <w:p>
          <w:pPr>
            <w:pStyle w:val="19"/>
            <w:ind w:firstLine="420"/>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1)企图在类声明中初始化 const 数据成员 错误</w:t>
          </w:r>
        </w:p>
        <w:p>
          <w:pPr>
            <w:pStyle w:val="19"/>
            <w:ind w:firstLine="420"/>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2)数据成员的初始化只能在类构造函数的</w:t>
          </w:r>
          <w:r>
            <w:rPr>
              <w:rFonts w:ascii="微软雅黑" w:hAnsi="微软雅黑" w:eastAsia="微软雅黑" w:cs="微软雅黑"/>
              <w:b/>
              <w:bCs/>
              <w:color w:val="000000"/>
              <w:sz w:val="18"/>
              <w:szCs w:val="18"/>
              <w:lang w:val="en-US" w:eastAsia="zh-CN" w:bidi="ar-SA"/>
            </w:rPr>
            <w:t>初始化表中进行</w:t>
          </w:r>
          <w:r>
            <w:rPr>
              <w:rFonts w:ascii="微软雅黑" w:hAnsi="微软雅黑" w:eastAsia="微软雅黑" w:cs="微软雅黑"/>
              <w:b w:val="0"/>
              <w:bCs w:val="0"/>
              <w:color w:val="000000"/>
              <w:sz w:val="18"/>
              <w:szCs w:val="18"/>
              <w:lang w:val="en-US" w:eastAsia="zh-CN" w:bidi="ar-SA"/>
            </w:rPr>
            <w:t xml:space="preserve"> A::A(int size) : SIZE(size) // 构造函数的初始化表</w:t>
          </w:r>
        </w:p>
        <w:p>
          <w:pPr>
            <w:pStyle w:val="19"/>
            <w:ind w:firstLine="420"/>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3)整个类中都恒定的常量呢?别指望 const 数据成员了,应该用类中 的枚举常量来实现：enum { SIZE1 = 100, SIZE2 = 200};</w:t>
          </w:r>
        </w:p>
        <w:p>
          <w:pPr>
            <w:pStyle w:val="19"/>
            <w:rPr>
              <w:rFonts w:ascii="微软雅黑" w:hAnsi="微软雅黑" w:eastAsia="微软雅黑" w:cs="微软雅黑"/>
              <w:sz w:val="18"/>
              <w:szCs w:val="18"/>
            </w:rPr>
          </w:pPr>
          <w:r>
            <w:rPr>
              <w:rFonts w:ascii="微软雅黑" w:hAnsi="微软雅黑" w:eastAsia="微软雅黑" w:cs="微软雅黑"/>
              <w:b w:val="0"/>
              <w:bCs w:val="0"/>
              <w:color w:val="000000"/>
              <w:sz w:val="18"/>
              <w:szCs w:val="18"/>
              <w:lang w:val="en-US" w:eastAsia="zh-CN" w:bidi="ar-SA"/>
            </w:rPr>
            <w:t>枚举常量不会占用对象的存储空间,它们在编译时被全部求值。枚举常量的缺点是: 它的隐含数据</w:t>
          </w:r>
          <w:r>
            <w:rPr>
              <w:rFonts w:ascii="微软雅黑" w:hAnsi="微软雅黑" w:eastAsia="微软雅黑" w:cs="微软雅黑"/>
              <w:b w:val="0"/>
              <w:bCs w:val="0"/>
              <w:color w:val="000000"/>
              <w:sz w:val="18"/>
              <w:szCs w:val="18"/>
              <w:highlight w:val="green"/>
              <w:lang w:val="en-US" w:eastAsia="zh-CN" w:bidi="ar-SA"/>
            </w:rPr>
            <w:t>类型是整数</w:t>
          </w:r>
          <w:r>
            <w:rPr>
              <w:rFonts w:ascii="微软雅黑" w:hAnsi="微软雅黑" w:eastAsia="微软雅黑" w:cs="微软雅黑"/>
              <w:b w:val="0"/>
              <w:bCs w:val="0"/>
              <w:color w:val="000000"/>
              <w:sz w:val="18"/>
              <w:szCs w:val="18"/>
              <w:lang w:val="en-US" w:eastAsia="zh-CN" w:bidi="ar-SA"/>
            </w:rPr>
            <w:t>,其最大值有限,且</w:t>
          </w:r>
          <w:r>
            <w:rPr>
              <w:rFonts w:ascii="微软雅黑" w:hAnsi="微软雅黑" w:eastAsia="微软雅黑" w:cs="微软雅黑"/>
              <w:b w:val="0"/>
              <w:bCs w:val="0"/>
              <w:color w:val="00000A"/>
              <w:sz w:val="18"/>
              <w:szCs w:val="18"/>
              <w:highlight w:val="green"/>
              <w:lang w:val="en-US" w:eastAsia="zh-CN" w:bidi="ar-SA"/>
            </w:rPr>
            <w:t>不能表示浮点数</w:t>
          </w:r>
          <w:r>
            <w:rPr>
              <w:rFonts w:ascii="微软雅黑" w:hAnsi="微软雅黑" w:eastAsia="微软雅黑" w:cs="微软雅黑"/>
              <w:b w:val="0"/>
              <w:bCs w:val="0"/>
              <w:color w:val="0000FF"/>
              <w:sz w:val="18"/>
              <w:szCs w:val="18"/>
              <w:highlight w:val="green"/>
              <w:lang w:val="en-US" w:eastAsia="zh-CN" w:bidi="ar-SA"/>
            </w:rPr>
            <w:t>(</w:t>
          </w:r>
          <w:r>
            <w:rPr>
              <w:rFonts w:ascii="微软雅黑" w:hAnsi="微软雅黑" w:eastAsia="微软雅黑" w:cs="微软雅黑"/>
              <w:b w:val="0"/>
              <w:bCs w:val="0"/>
              <w:color w:val="000000"/>
              <w:sz w:val="18"/>
              <w:szCs w:val="18"/>
              <w:lang w:val="en-US" w:eastAsia="zh-CN" w:bidi="ar-SA"/>
            </w:rPr>
            <w:t>如 PI=3.14159)。</w:t>
          </w:r>
        </w:p>
        <w:p>
          <w:pPr>
            <w:pStyle w:val="19"/>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return int(x + y); // 创建一个临时变量并返回它</w:t>
          </w:r>
        </w:p>
        <w:p>
          <w:pPr>
            <w:pStyle w:val="19"/>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应该：</w:t>
          </w:r>
        </w:p>
        <w:p>
          <w:pPr>
            <w:pStyle w:val="19"/>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int temp = x + y;</w:t>
          </w:r>
        </w:p>
        <w:p>
          <w:pPr>
            <w:pStyle w:val="19"/>
            <w:rPr>
              <w:rFonts w:ascii="微软雅黑" w:hAnsi="微软雅黑" w:eastAsia="微软雅黑" w:cs="微软雅黑"/>
              <w:b w:val="0"/>
              <w:bCs w:val="0"/>
              <w:color w:val="000000"/>
              <w:sz w:val="18"/>
              <w:szCs w:val="18"/>
              <w:lang w:val="en-US" w:eastAsia="zh-CN" w:bidi="ar-SA"/>
            </w:rPr>
          </w:pPr>
          <w:r>
            <w:rPr>
              <w:rFonts w:ascii="微软雅黑" w:hAnsi="微软雅黑" w:eastAsia="微软雅黑" w:cs="微软雅黑"/>
              <w:b w:val="0"/>
              <w:bCs w:val="0"/>
              <w:color w:val="000000"/>
              <w:sz w:val="18"/>
              <w:szCs w:val="18"/>
              <w:lang w:val="en-US" w:eastAsia="zh-CN" w:bidi="ar-SA"/>
            </w:rPr>
            <w:t>return temp;</w:t>
          </w:r>
        </w:p>
        <w:p>
          <w:pPr>
            <w:pStyle w:val="19"/>
            <w:rPr>
              <w:rFonts w:hint="default" w:ascii="微软雅黑" w:hAnsi="微软雅黑" w:eastAsia="微软雅黑" w:cs="微软雅黑"/>
              <w:b w:val="0"/>
              <w:bCs w:val="0"/>
              <w:color w:val="000000"/>
              <w:sz w:val="18"/>
              <w:szCs w:val="18"/>
              <w:lang w:val="en-US" w:eastAsia="zh-CN" w:bidi="ar-SA"/>
            </w:rPr>
          </w:pPr>
        </w:p>
        <w:p>
          <w:pPr>
            <w:pStyle w:val="3"/>
            <w:numPr>
              <w:ilvl w:val="0"/>
              <w:numId w:val="0"/>
            </w:numPr>
            <w:spacing w:before="0" w:after="0" w:line="476" w:lineRule="atLeast"/>
            <w:outlineLvl w:val="1"/>
            <w:rPr>
              <w:rFonts w:ascii="Courier New" w:hAnsi="Courier New" w:cs="Courier New"/>
              <w:lang w:val="en-US" w:eastAsia="zh-CN"/>
            </w:rPr>
          </w:pPr>
          <w:bookmarkStart w:id="48" w:name="_Toc20490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1-10引用 &amp;与指针区别</w:t>
          </w:r>
          <w:bookmarkEnd w:id="48"/>
          <w:r>
            <w:rPr>
              <w:rFonts w:ascii="Courier New" w:hAnsi="Courier New" w:eastAsia="楷体" w:cs="Courier New"/>
              <w:b/>
              <w:bCs/>
              <w:color w:val="000000" w:themeColor="text1"/>
              <w:sz w:val="24"/>
              <w:szCs w:val="24"/>
              <w:lang w:val="en-US" w:eastAsia="zh-CN" w:bidi="ar-SA"/>
              <w14:textFill>
                <w14:solidFill>
                  <w14:schemeClr w14:val="tx1"/>
                </w14:solidFill>
              </w14:textFill>
            </w:rPr>
            <w:t>：</w:t>
          </w:r>
        </w:p>
        <w:p>
          <w:pPr>
            <w:pStyle w:val="19"/>
            <w:rPr>
              <w:rFonts w:ascii="Courier New" w:hAnsi="Courier New" w:eastAsia="微软雅黑" w:cs="Courier New"/>
              <w:b w:val="0"/>
              <w:bCs w:val="0"/>
              <w:color w:val="000000"/>
              <w:sz w:val="18"/>
              <w:szCs w:val="18"/>
              <w:highlight w:val="green"/>
              <w:lang w:val="en-US" w:eastAsia="zh-CN" w:bidi="ar-SA"/>
            </w:rPr>
          </w:pPr>
          <w:r>
            <w:rPr>
              <w:rFonts w:ascii="Courier New" w:hAnsi="Courier New" w:eastAsia="微软雅黑" w:cs="Courier New"/>
              <w:b w:val="0"/>
              <w:bCs w:val="0"/>
              <w:color w:val="000000"/>
              <w:sz w:val="18"/>
              <w:szCs w:val="18"/>
              <w:highlight w:val="green"/>
              <w:lang w:val="en-US" w:eastAsia="zh-CN" w:bidi="ar-SA"/>
            </w:rPr>
            <w:t>使用：</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(1)引用被创建的同时必须被初始化(指针则可以在任何时候被初始化)。</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(2)不能有 NULL 引用,引用必须与合法的存储单元关联(指针则可以是 NULL)。</w:t>
          </w:r>
        </w:p>
        <w:p>
          <w:pPr>
            <w:numPr>
              <w:ilvl w:val="0"/>
              <w:numId w:val="0"/>
            </w:numPr>
            <w:ind w:firstLine="360"/>
            <w:rPr>
              <w:rFonts w:ascii="Courier New" w:hAnsi="Courier New" w:eastAsia="微软雅黑" w:cs="Courier New"/>
              <w:sz w:val="18"/>
              <w:szCs w:val="18"/>
              <w:lang w:val="en-US" w:eastAsia="zh-CN"/>
            </w:rPr>
          </w:pPr>
          <w:bookmarkStart w:id="49" w:name="OLE_LINK5"/>
          <w:r>
            <w:rPr>
              <w:rFonts w:ascii="Courier New" w:hAnsi="Courier New" w:eastAsia="微软雅黑" w:cs="Courier New"/>
              <w:sz w:val="18"/>
              <w:szCs w:val="18"/>
              <w:lang w:val="en-US" w:eastAsia="zh-CN"/>
            </w:rPr>
            <w:t>(3)</w:t>
          </w:r>
          <w:bookmarkEnd w:id="49"/>
          <w:r>
            <w:rPr>
              <w:rFonts w:ascii="Courier New" w:hAnsi="Courier New" w:eastAsia="微软雅黑" w:cs="Courier New"/>
              <w:sz w:val="18"/>
              <w:szCs w:val="18"/>
              <w:lang w:val="en-US" w:eastAsia="zh-CN"/>
            </w:rPr>
            <w:t>一旦引用被初始化,就不能改变引用的关系(指针则可以随时改变所指的对象)</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注意 当 数组 作为 函 数的 参数 进 行传 递时 , 该数 组自 动 退化 为同 类 型的 指针</w:t>
          </w:r>
        </w:p>
        <w:p>
          <w:pPr>
            <w:numPr>
              <w:ilvl w:val="0"/>
              <w:numId w:val="0"/>
            </w:numPr>
            <w:rPr>
              <w:rFonts w:ascii="Courier New" w:hAnsi="Courier New" w:eastAsia="微软雅黑" w:cs="Courier New"/>
              <w:sz w:val="18"/>
              <w:szCs w:val="18"/>
              <w:highlight w:val="green"/>
              <w:lang w:val="en-US" w:eastAsia="zh-CN"/>
            </w:rPr>
          </w:pPr>
          <w:r>
            <w:rPr>
              <w:rFonts w:ascii="Courier New" w:hAnsi="Courier New" w:eastAsia="微软雅黑" w:cs="Courier New"/>
              <w:sz w:val="18"/>
              <w:szCs w:val="18"/>
              <w:highlight w:val="green"/>
              <w:lang w:val="en-US" w:eastAsia="zh-CN"/>
            </w:rPr>
            <w:t>区别：</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1) 引用必须被初始化，指针不必。</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2) 引用初始化以后不能被改变，指针可以改变所指的对象。</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3) 不存在指向空值的引用，但是存在指向空值的指针。</w:t>
          </w:r>
          <w:bookmarkStart w:id="50" w:name="_Toc17494_WPSOffice_Level1"/>
        </w:p>
        <w:p>
          <w:pPr>
            <w:numPr>
              <w:ilvl w:val="0"/>
              <w:numId w:val="0"/>
            </w:numPr>
            <w:rPr>
              <w:rFonts w:hint="eastAsia" w:ascii="Courier New" w:hAnsi="Courier New" w:eastAsia="微软雅黑" w:cs="Courier New"/>
              <w:b/>
              <w:bCs/>
              <w:sz w:val="18"/>
              <w:szCs w:val="18"/>
              <w:highlight w:val="green"/>
              <w:lang w:val="en-US" w:eastAsia="zh-CN"/>
            </w:rPr>
          </w:pPr>
          <w:r>
            <w:rPr>
              <w:rFonts w:hint="eastAsia" w:ascii="Courier New" w:hAnsi="Courier New" w:eastAsia="微软雅黑" w:cs="Courier New"/>
              <w:b/>
              <w:bCs/>
              <w:sz w:val="18"/>
              <w:szCs w:val="18"/>
              <w:highlight w:val="green"/>
              <w:lang w:val="en-US" w:eastAsia="zh-CN"/>
            </w:rPr>
            <w:t>优点</w:t>
          </w:r>
        </w:p>
        <w:p>
          <w:pPr>
            <w:numPr>
              <w:ilvl w:val="0"/>
              <w:numId w:val="0"/>
            </w:numPr>
            <w:rPr>
              <w:rFonts w:hint="eastAsia" w:ascii="Courier New" w:hAnsi="Courier New" w:eastAsia="微软雅黑" w:cs="Courier New"/>
              <w:b/>
              <w:bCs/>
              <w:sz w:val="18"/>
              <w:szCs w:val="18"/>
              <w:highlight w:val="none"/>
              <w:lang w:val="en-US" w:eastAsia="zh-CN"/>
            </w:rPr>
          </w:pPr>
          <w:r>
            <w:rPr>
              <w:rFonts w:hint="eastAsia" w:ascii="Courier New" w:hAnsi="Courier New" w:eastAsia="微软雅黑" w:cs="Courier New"/>
              <w:b/>
              <w:bCs/>
              <w:sz w:val="18"/>
              <w:szCs w:val="18"/>
              <w:highlight w:val="none"/>
              <w:lang w:val="en-US" w:eastAsia="zh-CN"/>
            </w:rPr>
            <w:t>Const 引用：</w:t>
          </w:r>
        </w:p>
        <w:p>
          <w:pPr>
            <w:numPr>
              <w:ilvl w:val="0"/>
              <w:numId w:val="0"/>
            </w:numPr>
            <w:ind w:firstLine="360"/>
            <w:rPr>
              <w:rFonts w:hint="eastAsia" w:ascii="Courier New" w:hAnsi="Courier New" w:eastAsia="微软雅黑" w:cs="Courier New"/>
              <w:sz w:val="18"/>
              <w:szCs w:val="18"/>
              <w:lang w:val="en-US" w:eastAsia="zh-CN"/>
            </w:rPr>
          </w:pPr>
          <w:r>
            <w:rPr>
              <w:rFonts w:ascii="Courier New" w:hAnsi="Courier New" w:eastAsia="微软雅黑" w:cs="Courier New"/>
              <w:b/>
              <w:bCs/>
              <w:sz w:val="18"/>
              <w:szCs w:val="18"/>
              <w:lang w:val="en-US" w:eastAsia="zh-CN"/>
            </w:rPr>
            <w:t>在C++中所有的临时对象都是const类型的，</w:t>
          </w:r>
          <w:r>
            <w:rPr>
              <w:rFonts w:ascii="Courier New" w:hAnsi="Courier New" w:eastAsia="微软雅黑" w:cs="Courier New"/>
              <w:sz w:val="18"/>
              <w:szCs w:val="18"/>
              <w:lang w:val="en-US" w:eastAsia="zh-CN"/>
            </w:rPr>
            <w:t>而上面的程序试图将const对象赋值给非const对象，这必然会使程序报错。如果在函数func2的参数前添加const，则程序便可正常运行了</w:t>
          </w:r>
          <w:r>
            <w:rPr>
              <w:rFonts w:hint="eastAsia" w:ascii="Courier New" w:hAnsi="Courier New" w:eastAsia="微软雅黑" w:cs="Courier New"/>
              <w:sz w:val="18"/>
              <w:szCs w:val="18"/>
              <w:lang w:val="en-US" w:eastAsia="zh-CN"/>
            </w:rPr>
            <w:t>。</w:t>
          </w:r>
        </w:p>
        <w:p>
          <w:pPr>
            <w:numPr>
              <w:ilvl w:val="0"/>
              <w:numId w:val="0"/>
            </w:numPr>
            <w:rPr>
              <w:rFonts w:hint="eastAsia" w:ascii="Courier New" w:hAnsi="Courier New" w:eastAsia="微软雅黑" w:cs="Courier New"/>
              <w:sz w:val="18"/>
              <w:szCs w:val="18"/>
              <w:lang w:val="en-US" w:eastAsia="zh-CN"/>
            </w:rPr>
          </w:pPr>
          <w:r>
            <w:rPr>
              <w:rFonts w:hint="eastAsia" w:ascii="Courier New" w:hAnsi="Courier New" w:eastAsia="微软雅黑" w:cs="Courier New"/>
              <w:sz w:val="18"/>
              <w:szCs w:val="18"/>
              <w:lang w:val="en-US" w:eastAsia="zh-CN"/>
            </w:rPr>
            <w:t>总结</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1.在引用的使用中，单纯给某个变量去别名是毫无意义的，引用的目的主要用于在函数参数的传递中，</w:t>
          </w:r>
          <w:r>
            <w:rPr>
              <w:rFonts w:ascii="Courier New" w:hAnsi="Courier New" w:eastAsia="微软雅黑" w:cs="Courier New"/>
              <w:b/>
              <w:bCs/>
              <w:sz w:val="18"/>
              <w:szCs w:val="18"/>
              <w:lang w:val="en-US" w:eastAsia="zh-CN"/>
            </w:rPr>
            <w:t>解决大块数据或对象的传递效率和空间不如意的问题</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2.用引用传递函数的参数，能保证参数在传递的过程中不产生副本，从而提高传递效率，同时通过const的使用，</w:t>
          </w:r>
          <w:r>
            <w:rPr>
              <w:rFonts w:ascii="Courier New" w:hAnsi="Courier New" w:eastAsia="微软雅黑" w:cs="Courier New"/>
              <w:b/>
              <w:bCs/>
              <w:sz w:val="18"/>
              <w:szCs w:val="18"/>
              <w:lang w:val="en-US" w:eastAsia="zh-CN"/>
            </w:rPr>
            <w:t>还可以保证参数在传递过程中的安全性</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3.引用本身是目标变量或对象的别名，</w:t>
          </w:r>
          <w:r>
            <w:rPr>
              <w:rFonts w:ascii="Courier New" w:hAnsi="Courier New" w:eastAsia="微软雅黑" w:cs="Courier New"/>
              <w:b/>
              <w:bCs/>
              <w:sz w:val="18"/>
              <w:szCs w:val="18"/>
              <w:lang w:val="en-US" w:eastAsia="zh-CN"/>
            </w:rPr>
            <w:t>对引用的操作本质上就是对目标变量或对象的操作</w:t>
          </w:r>
          <w:r>
            <w:rPr>
              <w:rFonts w:ascii="Courier New" w:hAnsi="Courier New" w:eastAsia="微软雅黑" w:cs="Courier New"/>
              <w:sz w:val="18"/>
              <w:szCs w:val="18"/>
              <w:lang w:val="en-US" w:eastAsia="zh-CN"/>
            </w:rPr>
            <w:t>。因此能使用引用时尽量使用引用而非指针</w:t>
          </w:r>
        </w:p>
        <w:p>
          <w:pPr>
            <w:numPr>
              <w:ilvl w:val="0"/>
              <w:numId w:val="0"/>
            </w:numPr>
            <w:rPr>
              <w:rFonts w:hint="default" w:ascii="Courier New" w:hAnsi="Courier New" w:eastAsia="微软雅黑" w:cs="Courier New"/>
              <w:b/>
              <w:bCs/>
              <w:sz w:val="18"/>
              <w:szCs w:val="18"/>
              <w:highlight w:val="green"/>
              <w:lang w:val="en-US" w:eastAsia="zh-CN"/>
            </w:rPr>
          </w:pPr>
        </w:p>
        <w:p>
          <w:pPr>
            <w:numPr>
              <w:ilvl w:val="0"/>
              <w:numId w:val="0"/>
            </w:numPr>
            <w:rPr>
              <w:rFonts w:ascii="Courier New" w:hAnsi="Courier New" w:eastAsia="楷体" w:cs="Courier New"/>
              <w:b/>
              <w:bCs/>
              <w:color w:val="000000" w:themeColor="text1"/>
              <w:sz w:val="28"/>
              <w:szCs w:val="28"/>
              <w:lang w:val="en-US" w:eastAsia="zh-CN" w:bidi="ar-SA"/>
              <w14:textFill>
                <w14:solidFill>
                  <w14:schemeClr w14:val="tx1"/>
                </w14:solidFill>
              </w14:textFill>
            </w:rPr>
          </w:pPr>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1-11 Vector 越界 map </w:t>
          </w:r>
          <w:bookmarkEnd w:id="50"/>
          <w:r>
            <w:rPr>
              <w:rFonts w:ascii="Courier New" w:hAnsi="Courier New" w:eastAsia="楷体" w:cs="Courier New"/>
              <w:b/>
              <w:bCs/>
              <w:color w:val="000000" w:themeColor="text1"/>
              <w:sz w:val="28"/>
              <w:szCs w:val="28"/>
              <w:lang w:val="en-US" w:eastAsia="zh-CN" w:bidi="ar-SA"/>
              <w14:textFill>
                <w14:solidFill>
                  <w14:schemeClr w14:val="tx1"/>
                </w14:solidFill>
              </w14:textFill>
            </w:rPr>
            <w:t>清内存</w:t>
          </w:r>
        </w:p>
        <w:p>
          <w:pPr>
            <w:keepNext/>
            <w:keepLines w:val="0"/>
            <w:pageBreakBefore w:val="0"/>
            <w:widowControl w:val="0"/>
            <w:overflowPunct w:val="0"/>
            <w:bidi w:val="0"/>
            <w:snapToGrid/>
            <w:jc w:val="left"/>
            <w:textAlignment w:val="auto"/>
            <w:rPr>
              <w:rFonts w:ascii="Courier New" w:hAnsi="Courier New" w:eastAsia="微软雅黑" w:cs="Courier New"/>
              <w:b/>
              <w:bCs/>
              <w:sz w:val="18"/>
              <w:szCs w:val="18"/>
              <w:highlight w:val="green"/>
              <w:lang w:val="en-US" w:eastAsia="zh-CN"/>
            </w:rPr>
          </w:pPr>
          <w:r>
            <w:rPr>
              <w:rFonts w:ascii="Courier New" w:hAnsi="Courier New" w:eastAsia="微软雅黑" w:cs="Courier New"/>
              <w:b/>
              <w:bCs/>
              <w:sz w:val="18"/>
              <w:szCs w:val="18"/>
              <w:highlight w:val="green"/>
              <w:lang w:val="en-US" w:eastAsia="zh-CN"/>
            </w:rPr>
            <w:t>- 关于 std::vector 的下标越界检查</w:t>
          </w:r>
        </w:p>
        <w:p>
          <w:pPr>
            <w:numPr>
              <w:ilvl w:val="0"/>
              <w:numId w:val="0"/>
            </w:numPr>
            <w:ind w:firstLine="360"/>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超过了 vector 的下标范围，在几种方式的结果就有区别了。在 linux 平台只有 at(n) 会抛出 std::out_of_range 异常，而其他两个都不会，所以要使用at 做越界检查。</w:t>
          </w:r>
        </w:p>
        <w:p>
          <w:pPr>
            <w:keepNext/>
            <w:keepLines w:val="0"/>
            <w:pageBreakBefore w:val="0"/>
            <w:widowControl w:val="0"/>
            <w:overflowPunct w:val="0"/>
            <w:bidi w:val="0"/>
            <w:snapToGrid/>
            <w:jc w:val="left"/>
            <w:textAlignment w:val="auto"/>
            <w:rPr>
              <w:rFonts w:ascii="Courier New" w:hAnsi="Courier New" w:eastAsia="微软雅黑" w:cs="Courier New"/>
              <w:b/>
              <w:bCs/>
              <w:sz w:val="18"/>
              <w:szCs w:val="18"/>
              <w:highlight w:val="green"/>
              <w:lang w:val="en-US" w:eastAsia="zh-CN"/>
            </w:rPr>
          </w:pPr>
          <w:r>
            <w:rPr>
              <w:rFonts w:ascii="Courier New" w:hAnsi="Courier New" w:eastAsia="微软雅黑" w:cs="Courier New"/>
              <w:b/>
              <w:bCs/>
              <w:sz w:val="18"/>
              <w:szCs w:val="18"/>
              <w:highlight w:val="green"/>
              <w:lang w:val="en-US" w:eastAsia="zh-CN"/>
            </w:rPr>
            <w:t>- 清除vector或者map的所有数据并且释放memory</w:t>
          </w:r>
        </w:p>
        <w:p>
          <w:pPr>
            <w:keepNext/>
            <w:keepLines w:val="0"/>
            <w:pageBreakBefore w:val="0"/>
            <w:widowControl w:val="0"/>
            <w:overflowPunct w:val="0"/>
            <w:bidi w:val="0"/>
            <w:snapToGrid/>
            <w:ind w:firstLine="420"/>
            <w:jc w:val="left"/>
            <w:textAlignment w:val="auto"/>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方法是定义一个 空的vector或map， 让要被清除的vector或map的对象和 这个空的交换。</w:t>
          </w:r>
        </w:p>
        <w:p>
          <w:pPr>
            <w:keepNext/>
            <w:keepLines w:val="0"/>
            <w:pageBreakBefore w:val="0"/>
            <w:widowControl w:val="0"/>
            <w:overflowPunct w:val="0"/>
            <w:bidi w:val="0"/>
            <w:snapToGrid/>
            <w:jc w:val="left"/>
            <w:textAlignment w:val="auto"/>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注意空的对象的类型，key和value的类型要保持一致。</w:t>
          </w:r>
        </w:p>
        <w:p>
          <w:pPr>
            <w:rPr>
              <w:rFonts w:ascii="Courier New" w:hAnsi="Courier New" w:cs="Courier New"/>
              <w:lang w:val="en-US" w:eastAsia="zh-CN"/>
            </w:rPr>
          </w:pPr>
        </w:p>
        <w:p>
          <w:pPr>
            <w:rPr>
              <w:rFonts w:ascii="Courier New" w:hAnsi="Courier New" w:cs="Courier New"/>
              <w:lang w:val="en-US" w:eastAsia="zh-CN"/>
            </w:rPr>
          </w:pP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51" w:name="_Toc2440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1-12 c++内存的注意</w:t>
          </w:r>
          <w:bookmarkEnd w:id="5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 </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（1）操作堆内存时要注意安全释放原则：可以做一个宏例如：</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#define Safe_free(p) if(p != NULL) {free(p); p = NULL;}</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free();后要制 p = NULL,否则会产生野指针；</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检查 p != NULL // 是为了不要释放 空指针，释放后用两次就over；</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（2）在malloc后要检查是否分配成功(比如内存耗尽了)：</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#define Safe_check if(p == NULL) { exit(1);// 结束本程序} //或者用return; 结束本函数</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52" w:name="_Toc27231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1-13 new() malloc区别 delete 和delete[]</w:t>
          </w:r>
          <w:bookmarkEnd w:id="52"/>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 </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new() &amp;delete:除了自动分配内存外，还可以调用函数的构造或者析构。</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delete 和delete[]：delete[]释放对象数组</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eg:</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 xml:space="preserve">A *a = new A[100];// 创建 100 个动态对象 </w:t>
          </w:r>
        </w:p>
        <w:p>
          <w:pPr>
            <w:numPr>
              <w:ilvl w:val="0"/>
              <w:numId w:val="0"/>
            </w:numP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pPr>
          <w:r>
            <w:rPr>
              <w:rFonts w:ascii="Courier New" w:hAnsi="Courier New" w:eastAsia="微软雅黑" w:cs="Courier New"/>
              <w:b w:val="0"/>
              <w:bCs w:val="0"/>
              <w:color w:val="000000" w:themeColor="text1"/>
              <w:sz w:val="18"/>
              <w:szCs w:val="18"/>
              <w:lang w:val="en-US" w:eastAsia="zh-CN" w:bidi="ar-SA"/>
              <w14:textFill>
                <w14:solidFill>
                  <w14:schemeClr w14:val="tx1"/>
                </w14:solidFill>
              </w14:textFill>
            </w:rPr>
            <w:t>就得用delete[]a;</w:t>
          </w:r>
        </w:p>
        <w:p>
          <w:pPr>
            <w:numPr>
              <w:ilvl w:val="0"/>
              <w:numId w:val="0"/>
            </w:numPr>
            <w:outlineLvl w:val="1"/>
            <w:rPr>
              <w:rFonts w:ascii="Courier New" w:hAnsi="Courier New" w:cs="Courier New"/>
              <w:sz w:val="28"/>
              <w:szCs w:val="28"/>
              <w:lang w:val="en-US" w:eastAsia="zh-CN"/>
            </w:rPr>
          </w:pPr>
          <w:bookmarkStart w:id="53" w:name="_Toc12928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1-14 </w:t>
          </w:r>
          <w:r>
            <w:rPr>
              <w:rFonts w:ascii="Courier New" w:hAnsi="Courier New" w:cs="Courier New"/>
              <w:sz w:val="28"/>
              <w:szCs w:val="28"/>
              <w:lang w:val="en-US" w:eastAsia="zh-CN"/>
            </w:rPr>
            <w:t>c++ 11 智能指针</w:t>
          </w:r>
          <w:bookmarkEnd w:id="53"/>
          <w:r>
            <w:rPr>
              <w:rFonts w:ascii="Courier New" w:hAnsi="Courier New" w:cs="Courier New"/>
              <w:sz w:val="28"/>
              <w:szCs w:val="28"/>
              <w:lang w:val="en-US" w:eastAsia="zh-CN"/>
            </w:rPr>
            <w:t>, lamed ,function bin</w:t>
          </w:r>
        </w:p>
        <w:p>
          <w:pPr>
            <w:pStyle w:val="9"/>
            <w:keepNext w:val="0"/>
            <w:keepLines w:val="0"/>
            <w:widowControl/>
            <w:suppressLineNumbers w:val="0"/>
            <w:spacing w:before="0" w:beforeAutospacing="0" w:after="0" w:afterAutospacing="0"/>
            <w:ind w:left="0" w:right="0" w:firstLine="0"/>
            <w:rPr>
              <w:sz w:val="15"/>
              <w:szCs w:val="15"/>
            </w:rPr>
          </w:pPr>
          <w:r>
            <w:rPr>
              <w:color w:val="008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008000"/>
              <w:sz w:val="15"/>
              <w:szCs w:val="15"/>
            </w:rPr>
            <w:t>智能指针的使用</w:t>
          </w:r>
          <w:r>
            <w:rPr>
              <w:color w:val="C0C0C0"/>
              <w:sz w:val="15"/>
              <w:szCs w:val="15"/>
            </w:rPr>
            <w:t xml:space="preserve"> </w:t>
          </w:r>
          <w:r>
            <w:rPr>
              <w:color w:val="008000"/>
              <w:sz w:val="15"/>
              <w:szCs w:val="15"/>
            </w:rPr>
            <w:t>c++</w:t>
          </w:r>
          <w:r>
            <w:rPr>
              <w:color w:val="C0C0C0"/>
              <w:sz w:val="15"/>
              <w:szCs w:val="15"/>
            </w:rPr>
            <w:t xml:space="preserve"> </w:t>
          </w:r>
          <w:r>
            <w:rPr>
              <w:color w:val="008000"/>
              <w:sz w:val="15"/>
              <w:szCs w:val="15"/>
            </w:rPr>
            <w:t>11</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8000"/>
              <w:sz w:val="15"/>
              <w:szCs w:val="15"/>
            </w:rPr>
            <w:t>-</w:t>
          </w:r>
          <w:r>
            <w:rPr>
              <w:color w:val="C0C0C0"/>
              <w:sz w:val="15"/>
              <w:szCs w:val="15"/>
            </w:rPr>
            <w:t xml:space="preserve"> </w:t>
          </w:r>
          <w:r>
            <w:rPr>
              <w:color w:val="008000"/>
              <w:sz w:val="15"/>
              <w:szCs w:val="15"/>
            </w:rPr>
            <w:t>没有free</w:t>
          </w:r>
          <w:r>
            <w:rPr>
              <w:color w:val="C0C0C0"/>
              <w:sz w:val="15"/>
              <w:szCs w:val="15"/>
            </w:rPr>
            <w:t xml:space="preserve"> </w:t>
          </w:r>
          <w:r>
            <w:rPr>
              <w:color w:val="008000"/>
              <w:sz w:val="15"/>
              <w:szCs w:val="15"/>
            </w:rPr>
            <w:t>或者</w:t>
          </w:r>
          <w:r>
            <w:rPr>
              <w:color w:val="C0C0C0"/>
              <w:sz w:val="15"/>
              <w:szCs w:val="15"/>
            </w:rPr>
            <w:t xml:space="preserve"> </w:t>
          </w:r>
          <w:r>
            <w:rPr>
              <w:color w:val="008000"/>
              <w:sz w:val="15"/>
              <w:szCs w:val="15"/>
            </w:rPr>
            <w:t>delete</w:t>
          </w:r>
          <w:r>
            <w:rPr>
              <w:color w:val="C0C0C0"/>
              <w:sz w:val="15"/>
              <w:szCs w:val="15"/>
            </w:rPr>
            <w:t xml:space="preserve"> </w:t>
          </w:r>
          <w:r>
            <w:rPr>
              <w:color w:val="008000"/>
              <w:sz w:val="15"/>
              <w:szCs w:val="15"/>
            </w:rPr>
            <w:t>指针</w:t>
          </w:r>
          <w:r>
            <w:rPr>
              <w:color w:val="C0C0C0"/>
              <w:sz w:val="15"/>
              <w:szCs w:val="15"/>
            </w:rPr>
            <w:t xml:space="preserve"> </w:t>
          </w:r>
          <w:r>
            <w:rPr>
              <w:color w:val="008000"/>
              <w:sz w:val="15"/>
              <w:szCs w:val="15"/>
            </w:rPr>
            <w:t>就是：内存泄露</w:t>
          </w:r>
        </w:p>
        <w:p>
          <w:pPr>
            <w:pStyle w:val="9"/>
            <w:keepNext w:val="0"/>
            <w:keepLines w:val="0"/>
            <w:widowControl/>
            <w:suppressLineNumbers w:val="0"/>
            <w:spacing w:before="0" w:beforeAutospacing="0" w:after="0" w:afterAutospacing="0"/>
            <w:ind w:left="0" w:right="0" w:firstLine="0"/>
            <w:rPr>
              <w:sz w:val="15"/>
              <w:szCs w:val="15"/>
            </w:rPr>
          </w:pPr>
          <w:r>
            <w:rPr>
              <w:color w:val="008000"/>
              <w:sz w:val="15"/>
              <w:szCs w:val="15"/>
            </w:rPr>
            <w:t>为什么要用智能指针：</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8000"/>
              <w:sz w:val="15"/>
              <w:szCs w:val="15"/>
            </w:rPr>
            <w:t>-</w:t>
          </w:r>
          <w:r>
            <w:rPr>
              <w:color w:val="C0C0C0"/>
              <w:sz w:val="15"/>
              <w:szCs w:val="15"/>
            </w:rPr>
            <w:t xml:space="preserve"> </w:t>
          </w:r>
          <w:r>
            <w:rPr>
              <w:color w:val="008000"/>
              <w:sz w:val="15"/>
              <w:szCs w:val="15"/>
            </w:rPr>
            <w:t>更安全的使用</w:t>
          </w:r>
          <w:r>
            <w:rPr>
              <w:color w:val="C0C0C0"/>
              <w:sz w:val="15"/>
              <w:szCs w:val="15"/>
            </w:rPr>
            <w:t xml:space="preserve"> </w:t>
          </w:r>
          <w:r>
            <w:rPr>
              <w:color w:val="008000"/>
              <w:sz w:val="15"/>
              <w:szCs w:val="15"/>
            </w:rPr>
            <w:t>动态内存</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8000"/>
              <w:sz w:val="15"/>
              <w:szCs w:val="15"/>
            </w:rPr>
            <w:t>-</w:t>
          </w:r>
          <w:r>
            <w:rPr>
              <w:color w:val="C0C0C0"/>
              <w:sz w:val="15"/>
              <w:szCs w:val="15"/>
            </w:rPr>
            <w:t xml:space="preserve"> </w:t>
          </w:r>
          <w:r>
            <w:rPr>
              <w:color w:val="008000"/>
              <w:sz w:val="15"/>
              <w:szCs w:val="15"/>
            </w:rPr>
            <w:t>自动释放所指向的对象</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8000"/>
              <w:sz w:val="15"/>
              <w:szCs w:val="15"/>
            </w:rPr>
            <w:t>-</w:t>
          </w:r>
          <w:r>
            <w:rPr>
              <w:color w:val="C0C0C0"/>
              <w:sz w:val="15"/>
              <w:szCs w:val="15"/>
            </w:rPr>
            <w:t xml:space="preserve"> </w:t>
          </w:r>
          <w:r>
            <w:rPr>
              <w:color w:val="008000"/>
              <w:sz w:val="15"/>
              <w:szCs w:val="15"/>
            </w:rPr>
            <w:t>智能指针c++</w:t>
          </w:r>
          <w:r>
            <w:rPr>
              <w:color w:val="C0C0C0"/>
              <w:sz w:val="15"/>
              <w:szCs w:val="15"/>
            </w:rPr>
            <w:t xml:space="preserve"> </w:t>
          </w:r>
          <w:r>
            <w:rPr>
              <w:color w:val="008000"/>
              <w:sz w:val="15"/>
              <w:szCs w:val="15"/>
            </w:rPr>
            <w:t>11</w:t>
          </w:r>
          <w:r>
            <w:rPr>
              <w:color w:val="C0C0C0"/>
              <w:sz w:val="15"/>
              <w:szCs w:val="15"/>
            </w:rPr>
            <w:t xml:space="preserve"> </w:t>
          </w:r>
          <w:r>
            <w:rPr>
              <w:color w:val="008000"/>
              <w:sz w:val="15"/>
              <w:szCs w:val="15"/>
            </w:rPr>
            <w:t>新标准库</w:t>
          </w:r>
          <w:r>
            <w:rPr>
              <w:color w:val="C0C0C0"/>
              <w:sz w:val="15"/>
              <w:szCs w:val="15"/>
            </w:rPr>
            <w:t xml:space="preserve"> </w:t>
          </w:r>
          <w:r>
            <w:rPr>
              <w:color w:val="008000"/>
              <w:sz w:val="15"/>
              <w:szCs w:val="15"/>
            </w:rPr>
            <w:t>提供(类似vector)三个模板：</w:t>
          </w:r>
          <w:r>
            <w:rPr>
              <w:color w:val="C0C0C0"/>
              <w:sz w:val="15"/>
              <w:szCs w:val="15"/>
            </w:rPr>
            <w:t xml:space="preserve"> </w:t>
          </w:r>
          <w:r>
            <w:rPr>
              <w:color w:val="008000"/>
              <w:sz w:val="15"/>
              <w:szCs w:val="15"/>
            </w:rPr>
            <w:t>shared_ptr,unique_ptr,weak_ptr</w:t>
          </w:r>
        </w:p>
        <w:p>
          <w:pPr>
            <w:pStyle w:val="9"/>
            <w:keepNext w:val="0"/>
            <w:keepLines w:val="0"/>
            <w:widowControl/>
            <w:suppressLineNumbers w:val="0"/>
            <w:spacing w:before="0" w:beforeAutospacing="0" w:after="0" w:afterAutospacing="0"/>
            <w:ind w:left="0" w:right="0" w:firstLine="0"/>
            <w:rPr>
              <w:sz w:val="15"/>
              <w:szCs w:val="15"/>
            </w:rPr>
          </w:pPr>
          <w:r>
            <w:rPr>
              <w:color w:val="008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000080"/>
              <w:sz w:val="15"/>
              <w:szCs w:val="15"/>
            </w:rPr>
            <w:t>#include</w:t>
          </w:r>
          <w:r>
            <w:rPr>
              <w:color w:val="C0C0C0"/>
              <w:sz w:val="15"/>
              <w:szCs w:val="15"/>
            </w:rPr>
            <w:t xml:space="preserve"> </w:t>
          </w:r>
          <w:r>
            <w:rPr>
              <w:color w:val="008000"/>
              <w:sz w:val="15"/>
              <w:szCs w:val="15"/>
            </w:rPr>
            <w:t>&lt;iostream&gt;</w:t>
          </w:r>
        </w:p>
        <w:p>
          <w:pPr>
            <w:pStyle w:val="9"/>
            <w:keepNext w:val="0"/>
            <w:keepLines w:val="0"/>
            <w:widowControl/>
            <w:suppressLineNumbers w:val="0"/>
            <w:spacing w:before="0" w:beforeAutospacing="0" w:after="0" w:afterAutospacing="0"/>
            <w:ind w:left="0" w:right="0" w:firstLine="0"/>
            <w:rPr>
              <w:sz w:val="15"/>
              <w:szCs w:val="15"/>
            </w:rPr>
          </w:pPr>
          <w:r>
            <w:rPr>
              <w:color w:val="000080"/>
              <w:sz w:val="15"/>
              <w:szCs w:val="15"/>
            </w:rPr>
            <w:t>#include</w:t>
          </w:r>
          <w:r>
            <w:rPr>
              <w:color w:val="C0C0C0"/>
              <w:sz w:val="15"/>
              <w:szCs w:val="15"/>
            </w:rPr>
            <w:t xml:space="preserve"> </w:t>
          </w:r>
          <w:r>
            <w:rPr>
              <w:color w:val="008000"/>
              <w:sz w:val="15"/>
              <w:szCs w:val="15"/>
            </w:rPr>
            <w:t>&lt;stdlib.h&gt;</w:t>
          </w:r>
        </w:p>
        <w:p>
          <w:pPr>
            <w:pStyle w:val="9"/>
            <w:keepNext w:val="0"/>
            <w:keepLines w:val="0"/>
            <w:widowControl/>
            <w:suppressLineNumbers w:val="0"/>
            <w:spacing w:before="0" w:beforeAutospacing="0" w:after="0" w:afterAutospacing="0"/>
            <w:ind w:left="0" w:right="0" w:firstLine="0"/>
            <w:rPr>
              <w:sz w:val="15"/>
              <w:szCs w:val="15"/>
            </w:rPr>
          </w:pPr>
          <w:r>
            <w:rPr>
              <w:color w:val="000080"/>
              <w:sz w:val="15"/>
              <w:szCs w:val="15"/>
            </w:rPr>
            <w:t>#include</w:t>
          </w:r>
          <w:r>
            <w:rPr>
              <w:color w:val="C0C0C0"/>
              <w:sz w:val="15"/>
              <w:szCs w:val="15"/>
            </w:rPr>
            <w:t xml:space="preserve"> </w:t>
          </w:r>
          <w:r>
            <w:rPr>
              <w:color w:val="008000"/>
              <w:sz w:val="15"/>
              <w:szCs w:val="15"/>
            </w:rPr>
            <w:t>&lt;string.h&gt;</w:t>
          </w:r>
        </w:p>
        <w:p>
          <w:pPr>
            <w:pStyle w:val="9"/>
            <w:keepNext w:val="0"/>
            <w:keepLines w:val="0"/>
            <w:widowControl/>
            <w:suppressLineNumbers w:val="0"/>
            <w:spacing w:before="0" w:beforeAutospacing="0" w:after="0" w:afterAutospacing="0"/>
            <w:ind w:left="0" w:right="0" w:firstLine="0"/>
            <w:rPr>
              <w:sz w:val="15"/>
              <w:szCs w:val="15"/>
            </w:rPr>
          </w:pPr>
          <w:r>
            <w:rPr>
              <w:color w:val="000080"/>
              <w:sz w:val="15"/>
              <w:szCs w:val="15"/>
            </w:rPr>
            <w:t>#include</w:t>
          </w:r>
          <w:r>
            <w:rPr>
              <w:color w:val="C0C0C0"/>
              <w:sz w:val="15"/>
              <w:szCs w:val="15"/>
            </w:rPr>
            <w:t xml:space="preserve"> </w:t>
          </w:r>
          <w:r>
            <w:rPr>
              <w:color w:val="008000"/>
              <w:sz w:val="15"/>
              <w:szCs w:val="15"/>
            </w:rPr>
            <w:t>&lt;stdio.h&gt;</w:t>
          </w:r>
        </w:p>
        <w:p>
          <w:pPr>
            <w:pStyle w:val="9"/>
            <w:keepNext w:val="0"/>
            <w:keepLines w:val="0"/>
            <w:widowControl/>
            <w:suppressLineNumbers w:val="0"/>
            <w:spacing w:before="0" w:beforeAutospacing="0" w:after="0" w:afterAutospacing="0"/>
            <w:ind w:left="0" w:right="0" w:firstLine="0"/>
            <w:rPr>
              <w:sz w:val="15"/>
              <w:szCs w:val="15"/>
            </w:rPr>
          </w:pPr>
          <w:r>
            <w:rPr>
              <w:color w:val="000080"/>
              <w:sz w:val="15"/>
              <w:szCs w:val="15"/>
            </w:rPr>
            <w:t>#include</w:t>
          </w:r>
          <w:r>
            <w:rPr>
              <w:color w:val="C0C0C0"/>
              <w:sz w:val="15"/>
              <w:szCs w:val="15"/>
            </w:rPr>
            <w:t xml:space="preserve"> </w:t>
          </w:r>
          <w:r>
            <w:rPr>
              <w:color w:val="008000"/>
              <w:sz w:val="15"/>
              <w:szCs w:val="15"/>
            </w:rPr>
            <w:t>&lt;unistd.h&gt;</w:t>
          </w:r>
        </w:p>
        <w:p>
          <w:pPr>
            <w:pStyle w:val="9"/>
            <w:keepNext w:val="0"/>
            <w:keepLines w:val="0"/>
            <w:widowControl/>
            <w:suppressLineNumbers w:val="0"/>
            <w:spacing w:before="0" w:beforeAutospacing="0" w:after="0" w:afterAutospacing="0"/>
            <w:ind w:left="0" w:right="0" w:firstLine="0"/>
            <w:rPr>
              <w:sz w:val="15"/>
              <w:szCs w:val="15"/>
            </w:rPr>
          </w:pPr>
          <w:r>
            <w:rPr>
              <w:color w:val="000080"/>
              <w:sz w:val="15"/>
              <w:szCs w:val="15"/>
            </w:rPr>
            <w:t>#include</w:t>
          </w:r>
          <w:r>
            <w:rPr>
              <w:color w:val="C0C0C0"/>
              <w:sz w:val="15"/>
              <w:szCs w:val="15"/>
            </w:rPr>
            <w:t xml:space="preserve"> </w:t>
          </w:r>
          <w:r>
            <w:rPr>
              <w:color w:val="008000"/>
              <w:sz w:val="15"/>
              <w:szCs w:val="15"/>
            </w:rPr>
            <w:t>&lt;fstream&gt;</w:t>
          </w:r>
        </w:p>
        <w:p>
          <w:pPr>
            <w:pStyle w:val="9"/>
            <w:keepNext w:val="0"/>
            <w:keepLines w:val="0"/>
            <w:widowControl/>
            <w:suppressLineNumbers w:val="0"/>
            <w:spacing w:before="0" w:beforeAutospacing="0" w:after="0" w:afterAutospacing="0"/>
            <w:ind w:left="0" w:right="0" w:firstLine="0"/>
            <w:rPr>
              <w:sz w:val="15"/>
              <w:szCs w:val="15"/>
            </w:rPr>
          </w:pPr>
          <w:r>
            <w:rPr>
              <w:color w:val="000080"/>
              <w:sz w:val="15"/>
              <w:szCs w:val="15"/>
            </w:rPr>
            <w:t>#include</w:t>
          </w:r>
          <w:r>
            <w:rPr>
              <w:color w:val="C0C0C0"/>
              <w:sz w:val="15"/>
              <w:szCs w:val="15"/>
            </w:rPr>
            <w:t xml:space="preserve"> </w:t>
          </w:r>
          <w:r>
            <w:rPr>
              <w:color w:val="008000"/>
              <w:sz w:val="15"/>
              <w:szCs w:val="15"/>
            </w:rPr>
            <w:t>&lt;memory&gt;</w:t>
          </w:r>
        </w:p>
        <w:p>
          <w:pPr>
            <w:pStyle w:val="9"/>
            <w:keepNext w:val="0"/>
            <w:keepLines w:val="0"/>
            <w:widowControl/>
            <w:suppressLineNumbers w:val="0"/>
            <w:spacing w:before="0" w:beforeAutospacing="0" w:after="0" w:afterAutospacing="0"/>
            <w:ind w:left="0" w:right="0" w:firstLine="0"/>
            <w:rPr>
              <w:sz w:val="15"/>
              <w:szCs w:val="15"/>
            </w:rPr>
          </w:pPr>
          <w:r>
            <w:rPr>
              <w:color w:val="000080"/>
              <w:sz w:val="15"/>
              <w:szCs w:val="15"/>
            </w:rPr>
            <w:t>#include</w:t>
          </w:r>
          <w:r>
            <w:rPr>
              <w:color w:val="C0C0C0"/>
              <w:sz w:val="15"/>
              <w:szCs w:val="15"/>
            </w:rPr>
            <w:t xml:space="preserve"> </w:t>
          </w:r>
          <w:r>
            <w:rPr>
              <w:color w:val="008000"/>
              <w:sz w:val="15"/>
              <w:szCs w:val="15"/>
            </w:rPr>
            <w:t>&lt;string.h&gt;</w:t>
          </w:r>
        </w:p>
        <w:p>
          <w:pPr>
            <w:pStyle w:val="9"/>
            <w:keepNext w:val="0"/>
            <w:keepLines w:val="0"/>
            <w:widowControl/>
            <w:suppressLineNumbers w:val="0"/>
            <w:spacing w:before="0" w:beforeAutospacing="0" w:after="0" w:afterAutospacing="0"/>
            <w:ind w:left="0" w:right="0" w:firstLine="0"/>
            <w:rPr>
              <w:sz w:val="15"/>
              <w:szCs w:val="15"/>
            </w:rPr>
          </w:pPr>
          <w:r>
            <w:rPr>
              <w:color w:val="808000"/>
              <w:sz w:val="15"/>
              <w:szCs w:val="15"/>
            </w:rPr>
            <w:t>using</w:t>
          </w:r>
          <w:r>
            <w:rPr>
              <w:color w:val="C0C0C0"/>
              <w:sz w:val="15"/>
              <w:szCs w:val="15"/>
            </w:rPr>
            <w:t xml:space="preserve"> </w:t>
          </w:r>
          <w:r>
            <w:rPr>
              <w:color w:val="808000"/>
              <w:sz w:val="15"/>
              <w:szCs w:val="15"/>
            </w:rPr>
            <w:t>namespace</w:t>
          </w:r>
          <w:r>
            <w:rPr>
              <w:color w:val="C0C0C0"/>
              <w:sz w:val="15"/>
              <w:szCs w:val="15"/>
            </w:rPr>
            <w:t xml:space="preserve"> </w:t>
          </w:r>
          <w:r>
            <w:rPr>
              <w:color w:val="800080"/>
              <w:sz w:val="15"/>
              <w:szCs w:val="15"/>
            </w:rPr>
            <w:t>std</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p>
        <w:p>
          <w:pPr>
            <w:pStyle w:val="9"/>
            <w:keepNext w:val="0"/>
            <w:keepLines w:val="0"/>
            <w:widowControl/>
            <w:suppressLineNumbers w:val="0"/>
            <w:spacing w:before="0" w:beforeAutospacing="0" w:after="0" w:afterAutospacing="0"/>
            <w:ind w:left="0" w:right="0" w:firstLine="0"/>
            <w:rPr>
              <w:sz w:val="15"/>
              <w:szCs w:val="15"/>
            </w:rPr>
          </w:pPr>
          <w:r>
            <w:rPr>
              <w:color w:val="000080"/>
              <w:sz w:val="15"/>
              <w:szCs w:val="15"/>
            </w:rPr>
            <w:t>#define</w:t>
          </w:r>
          <w:r>
            <w:rPr>
              <w:color w:val="C0C0C0"/>
              <w:sz w:val="15"/>
              <w:szCs w:val="15"/>
            </w:rPr>
            <w:t xml:space="preserve"> </w:t>
          </w:r>
          <w:r>
            <w:rPr>
              <w:color w:val="000080"/>
              <w:sz w:val="15"/>
              <w:szCs w:val="15"/>
            </w:rPr>
            <w:t>TST_SHARED_P</w:t>
          </w:r>
          <w:r>
            <w:rPr>
              <w:color w:val="C0C0C0"/>
              <w:sz w:val="15"/>
              <w:szCs w:val="15"/>
            </w:rPr>
            <w:t xml:space="preserve"> </w:t>
          </w:r>
          <w:r>
            <w:rPr>
              <w:color w:val="000080"/>
              <w:sz w:val="15"/>
              <w:szCs w:val="15"/>
            </w:rPr>
            <w:t>1</w:t>
          </w:r>
        </w:p>
        <w:p>
          <w:pPr>
            <w:pStyle w:val="9"/>
            <w:keepNext w:val="0"/>
            <w:keepLines w:val="0"/>
            <w:widowControl/>
            <w:suppressLineNumbers w:val="0"/>
            <w:spacing w:before="0" w:beforeAutospacing="0" w:after="0" w:afterAutospacing="0"/>
            <w:ind w:left="0" w:right="0" w:firstLine="0"/>
            <w:rPr>
              <w:sz w:val="15"/>
              <w:szCs w:val="15"/>
            </w:rPr>
          </w:pPr>
          <w:r>
            <w:rPr>
              <w:color w:val="000080"/>
              <w:sz w:val="15"/>
              <w:szCs w:val="15"/>
            </w:rPr>
            <w:t>#define</w:t>
          </w:r>
          <w:r>
            <w:rPr>
              <w:color w:val="C0C0C0"/>
              <w:sz w:val="15"/>
              <w:szCs w:val="15"/>
            </w:rPr>
            <w:t xml:space="preserve"> </w:t>
          </w:r>
          <w:r>
            <w:rPr>
              <w:color w:val="000080"/>
              <w:sz w:val="15"/>
              <w:szCs w:val="15"/>
            </w:rPr>
            <w:t>TST_UNIQUE_P</w:t>
          </w:r>
          <w:r>
            <w:rPr>
              <w:color w:val="C0C0C0"/>
              <w:sz w:val="15"/>
              <w:szCs w:val="15"/>
            </w:rPr>
            <w:t xml:space="preserve"> </w:t>
          </w:r>
          <w:r>
            <w:rPr>
              <w:color w:val="000080"/>
              <w:sz w:val="15"/>
              <w:szCs w:val="15"/>
            </w:rPr>
            <w:t>1</w:t>
          </w:r>
        </w:p>
        <w:p>
          <w:pPr>
            <w:pStyle w:val="9"/>
            <w:keepNext w:val="0"/>
            <w:keepLines w:val="0"/>
            <w:widowControl/>
            <w:suppressLineNumbers w:val="0"/>
            <w:spacing w:before="0" w:beforeAutospacing="0" w:after="0" w:afterAutospacing="0"/>
            <w:ind w:left="0" w:right="0" w:firstLine="0"/>
            <w:rPr>
              <w:sz w:val="15"/>
              <w:szCs w:val="15"/>
            </w:rPr>
          </w:pPr>
          <w:r>
            <w:rPr>
              <w:color w:val="000080"/>
              <w:sz w:val="15"/>
              <w:szCs w:val="15"/>
            </w:rPr>
            <w:t>#define</w:t>
          </w:r>
          <w:r>
            <w:rPr>
              <w:color w:val="C0C0C0"/>
              <w:sz w:val="15"/>
              <w:szCs w:val="15"/>
            </w:rPr>
            <w:t xml:space="preserve"> </w:t>
          </w:r>
          <w:r>
            <w:rPr>
              <w:color w:val="000080"/>
              <w:sz w:val="15"/>
              <w:szCs w:val="15"/>
            </w:rPr>
            <w:t>TST_WEAK_P</w:t>
          </w:r>
          <w:r>
            <w:rPr>
              <w:color w:val="C0C0C0"/>
              <w:sz w:val="15"/>
              <w:szCs w:val="15"/>
            </w:rPr>
            <w:t xml:space="preserve"> </w:t>
          </w:r>
          <w:r>
            <w:rPr>
              <w:color w:val="000080"/>
              <w:sz w:val="15"/>
              <w:szCs w:val="15"/>
            </w:rPr>
            <w:t>1</w:t>
          </w:r>
          <w:r>
            <w:rPr>
              <w:color w:val="C0C0C0"/>
              <w:sz w:val="15"/>
              <w:szCs w:val="15"/>
            </w:rPr>
            <w:t xml:space="preserve"> </w:t>
          </w:r>
          <w:r>
            <w:rPr>
              <w:color w:val="008000"/>
              <w:sz w:val="15"/>
              <w:szCs w:val="15"/>
            </w:rPr>
            <w:t>//解决类引用</w:t>
          </w:r>
          <w:r>
            <w:rPr>
              <w:color w:val="C0C0C0"/>
              <w:sz w:val="15"/>
              <w:szCs w:val="15"/>
            </w:rPr>
            <w:t xml:space="preserve"> </w:t>
          </w:r>
          <w:r>
            <w:rPr>
              <w:color w:val="008000"/>
              <w:sz w:val="15"/>
              <w:szCs w:val="15"/>
            </w:rPr>
            <w:t>环回问题</w:t>
          </w:r>
        </w:p>
        <w:p>
          <w:pPr>
            <w:pStyle w:val="9"/>
            <w:keepNext w:val="0"/>
            <w:keepLines w:val="0"/>
            <w:widowControl/>
            <w:suppressLineNumbers w:val="0"/>
            <w:spacing w:before="0" w:beforeAutospacing="0" w:after="0" w:afterAutospacing="0"/>
            <w:ind w:left="0" w:right="0" w:firstLine="0"/>
            <w:rPr>
              <w:sz w:val="15"/>
              <w:szCs w:val="15"/>
            </w:rPr>
          </w:pPr>
        </w:p>
        <w:p>
          <w:pPr>
            <w:pStyle w:val="9"/>
            <w:keepNext w:val="0"/>
            <w:keepLines w:val="0"/>
            <w:widowControl/>
            <w:suppressLineNumbers w:val="0"/>
            <w:spacing w:before="0" w:beforeAutospacing="0" w:after="0" w:afterAutospacing="0"/>
            <w:ind w:left="0" w:right="0" w:firstLine="0"/>
            <w:rPr>
              <w:sz w:val="15"/>
              <w:szCs w:val="15"/>
            </w:rPr>
          </w:pPr>
          <w:r>
            <w:rPr>
              <w:color w:val="000080"/>
              <w:sz w:val="15"/>
              <w:szCs w:val="15"/>
            </w:rPr>
            <w:t>#define</w:t>
          </w:r>
          <w:r>
            <w:rPr>
              <w:color w:val="C0C0C0"/>
              <w:sz w:val="15"/>
              <w:szCs w:val="15"/>
            </w:rPr>
            <w:t xml:space="preserve"> </w:t>
          </w:r>
          <w:r>
            <w:rPr>
              <w:color w:val="000080"/>
              <w:sz w:val="15"/>
              <w:szCs w:val="15"/>
            </w:rPr>
            <w:t>SAFE_FREE</w:t>
          </w:r>
          <w:r>
            <w:rPr>
              <w:color w:val="000000"/>
              <w:sz w:val="15"/>
              <w:szCs w:val="15"/>
            </w:rPr>
            <w:t>(</w:t>
          </w:r>
          <w:r>
            <w:rPr>
              <w:sz w:val="15"/>
              <w:szCs w:val="15"/>
            </w:rPr>
            <w:t>p</w:t>
          </w:r>
          <w:r>
            <w:rPr>
              <w:color w:val="000000"/>
              <w:sz w:val="15"/>
              <w:szCs w:val="15"/>
            </w:rPr>
            <w:t>)</w:t>
          </w:r>
          <w:r>
            <w:rPr>
              <w:color w:val="C0C0C0"/>
              <w:sz w:val="15"/>
              <w:szCs w:val="15"/>
            </w:rPr>
            <w:t xml:space="preserve"> </w:t>
          </w:r>
          <w:r>
            <w:rPr>
              <w:color w:val="808000"/>
              <w:sz w:val="15"/>
              <w:szCs w:val="15"/>
            </w:rPr>
            <w:t>if</w:t>
          </w:r>
          <w:r>
            <w:rPr>
              <w:color w:val="000000"/>
              <w:sz w:val="15"/>
              <w:szCs w:val="15"/>
            </w:rPr>
            <w:t>(</w:t>
          </w:r>
          <w:r>
            <w:rPr>
              <w:color w:val="000080"/>
              <w:sz w:val="15"/>
              <w:szCs w:val="15"/>
            </w:rPr>
            <w:t>NULL</w:t>
          </w:r>
          <w:r>
            <w:rPr>
              <w:color w:val="C0C0C0"/>
              <w:sz w:val="15"/>
              <w:szCs w:val="15"/>
            </w:rPr>
            <w:t xml:space="preserve"> </w:t>
          </w:r>
          <w:r>
            <w:rPr>
              <w:color w:val="000000"/>
              <w:sz w:val="15"/>
              <w:szCs w:val="15"/>
            </w:rPr>
            <w:t>!=</w:t>
          </w:r>
          <w:r>
            <w:rPr>
              <w:color w:val="C0C0C0"/>
              <w:sz w:val="15"/>
              <w:szCs w:val="15"/>
            </w:rPr>
            <w:t xml:space="preserve"> </w:t>
          </w:r>
          <w:r>
            <w:rPr>
              <w:sz w:val="15"/>
              <w:szCs w:val="15"/>
            </w:rPr>
            <w:t>p</w:t>
          </w:r>
          <w:r>
            <w:rPr>
              <w:color w:val="000000"/>
              <w:sz w:val="15"/>
              <w:szCs w:val="15"/>
            </w:rPr>
            <w:t>)</w:t>
          </w:r>
          <w:r>
            <w:rPr>
              <w:color w:val="C0C0C0"/>
              <w:sz w:val="15"/>
              <w:szCs w:val="15"/>
            </w:rPr>
            <w:t xml:space="preserve"> </w:t>
          </w:r>
          <w:r>
            <w:rPr>
              <w:color w:val="000000"/>
              <w:sz w:val="15"/>
              <w:szCs w:val="15"/>
            </w:rPr>
            <w:t>{</w:t>
          </w:r>
          <w:r>
            <w:rPr>
              <w:sz w:val="15"/>
              <w:szCs w:val="15"/>
            </w:rPr>
            <w:t>free</w:t>
          </w:r>
          <w:r>
            <w:rPr>
              <w:color w:val="000000"/>
              <w:sz w:val="15"/>
              <w:szCs w:val="15"/>
            </w:rPr>
            <w:t>(</w:t>
          </w:r>
          <w:r>
            <w:rPr>
              <w:sz w:val="15"/>
              <w:szCs w:val="15"/>
            </w:rPr>
            <w:t>p</w:t>
          </w:r>
          <w:r>
            <w:rPr>
              <w:color w:val="000000"/>
              <w:sz w:val="15"/>
              <w:szCs w:val="15"/>
            </w:rPr>
            <w:t>);</w:t>
          </w:r>
          <w:r>
            <w:rPr>
              <w:color w:val="C0C0C0"/>
              <w:sz w:val="15"/>
              <w:szCs w:val="15"/>
            </w:rPr>
            <w:t xml:space="preserve"> </w:t>
          </w:r>
          <w:r>
            <w:rPr>
              <w:sz w:val="15"/>
              <w:szCs w:val="15"/>
            </w:rPr>
            <w:t>p</w:t>
          </w:r>
          <w:r>
            <w:rPr>
              <w:color w:val="C0C0C0"/>
              <w:sz w:val="15"/>
              <w:szCs w:val="15"/>
            </w:rPr>
            <w:t xml:space="preserve"> </w:t>
          </w:r>
          <w:r>
            <w:rPr>
              <w:color w:val="000000"/>
              <w:sz w:val="15"/>
              <w:szCs w:val="15"/>
            </w:rPr>
            <w:t>=</w:t>
          </w:r>
          <w:r>
            <w:rPr>
              <w:color w:val="C0C0C0"/>
              <w:sz w:val="15"/>
              <w:szCs w:val="15"/>
            </w:rPr>
            <w:t xml:space="preserve"> </w:t>
          </w:r>
          <w:r>
            <w:rPr>
              <w:color w:val="000080"/>
              <w:sz w:val="15"/>
              <w:szCs w:val="15"/>
            </w:rPr>
            <w:t>NULL</w:t>
          </w:r>
          <w:r>
            <w:rPr>
              <w:color w:val="000000"/>
              <w:sz w:val="15"/>
              <w:szCs w:val="15"/>
            </w:rPr>
            <w:t>;</w:t>
          </w:r>
          <w:r>
            <w:rPr>
              <w:color w:val="C0C0C0"/>
              <w:sz w:val="15"/>
              <w:szCs w:val="15"/>
            </w:rPr>
            <w:t xml:space="preserve"> </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000080"/>
              <w:sz w:val="15"/>
              <w:szCs w:val="15"/>
            </w:rPr>
            <w:t>#define</w:t>
          </w:r>
          <w:r>
            <w:rPr>
              <w:color w:val="C0C0C0"/>
              <w:sz w:val="15"/>
              <w:szCs w:val="15"/>
            </w:rPr>
            <w:t xml:space="preserve"> </w:t>
          </w:r>
          <w:r>
            <w:rPr>
              <w:color w:val="000080"/>
              <w:sz w:val="15"/>
              <w:szCs w:val="15"/>
            </w:rPr>
            <w:t>SAFE_CHECK</w:t>
          </w:r>
          <w:r>
            <w:rPr>
              <w:color w:val="000000"/>
              <w:sz w:val="15"/>
              <w:szCs w:val="15"/>
            </w:rPr>
            <w:t>(</w:t>
          </w:r>
          <w:r>
            <w:rPr>
              <w:sz w:val="15"/>
              <w:szCs w:val="15"/>
            </w:rPr>
            <w:t>p</w:t>
          </w:r>
          <w:r>
            <w:rPr>
              <w:color w:val="000000"/>
              <w:sz w:val="15"/>
              <w:szCs w:val="15"/>
            </w:rPr>
            <w:t>)</w:t>
          </w:r>
          <w:r>
            <w:rPr>
              <w:color w:val="C0C0C0"/>
              <w:sz w:val="15"/>
              <w:szCs w:val="15"/>
            </w:rPr>
            <w:t xml:space="preserve"> </w:t>
          </w:r>
          <w:r>
            <w:rPr>
              <w:color w:val="808000"/>
              <w:sz w:val="15"/>
              <w:szCs w:val="15"/>
            </w:rPr>
            <w:t>if</w:t>
          </w:r>
          <w:r>
            <w:rPr>
              <w:color w:val="000000"/>
              <w:sz w:val="15"/>
              <w:szCs w:val="15"/>
            </w:rPr>
            <w:t>(</w:t>
          </w:r>
          <w:r>
            <w:rPr>
              <w:color w:val="000080"/>
              <w:sz w:val="15"/>
              <w:szCs w:val="15"/>
            </w:rPr>
            <w:t>NULL</w:t>
          </w:r>
          <w:r>
            <w:rPr>
              <w:color w:val="C0C0C0"/>
              <w:sz w:val="15"/>
              <w:szCs w:val="15"/>
            </w:rPr>
            <w:t xml:space="preserve"> </w:t>
          </w:r>
          <w:r>
            <w:rPr>
              <w:color w:val="000000"/>
              <w:sz w:val="15"/>
              <w:szCs w:val="15"/>
            </w:rPr>
            <w:t>==</w:t>
          </w:r>
          <w:r>
            <w:rPr>
              <w:color w:val="C0C0C0"/>
              <w:sz w:val="15"/>
              <w:szCs w:val="15"/>
            </w:rPr>
            <w:t xml:space="preserve"> </w:t>
          </w:r>
          <w:r>
            <w:rPr>
              <w:sz w:val="15"/>
              <w:szCs w:val="15"/>
            </w:rPr>
            <w:t>p</w:t>
          </w:r>
          <w:r>
            <w:rPr>
              <w:color w:val="000000"/>
              <w:sz w:val="15"/>
              <w:szCs w:val="15"/>
            </w:rPr>
            <w:t>)</w:t>
          </w:r>
          <w:r>
            <w:rPr>
              <w:color w:val="C0C0C0"/>
              <w:sz w:val="15"/>
              <w:szCs w:val="15"/>
            </w:rPr>
            <w:t xml:space="preserve"> </w:t>
          </w:r>
          <w:r>
            <w:rPr>
              <w:color w:val="000000"/>
              <w:sz w:val="15"/>
              <w:szCs w:val="15"/>
            </w:rPr>
            <w:t>{</w:t>
          </w:r>
          <w:r>
            <w:rPr>
              <w:color w:val="C0C0C0"/>
              <w:sz w:val="15"/>
              <w:szCs w:val="15"/>
            </w:rPr>
            <w:t xml:space="preserve"> </w:t>
          </w:r>
          <w:r>
            <w:rPr>
              <w:sz w:val="15"/>
              <w:szCs w:val="15"/>
            </w:rPr>
            <w:t>exit</w:t>
          </w:r>
          <w:r>
            <w:rPr>
              <w:color w:val="000000"/>
              <w:sz w:val="15"/>
              <w:szCs w:val="15"/>
            </w:rPr>
            <w:t>(</w:t>
          </w:r>
          <w:r>
            <w:rPr>
              <w:color w:val="000080"/>
              <w:sz w:val="15"/>
              <w:szCs w:val="15"/>
            </w:rPr>
            <w:t>1</w:t>
          </w:r>
          <w:r>
            <w:rPr>
              <w:color w:val="000000"/>
              <w:sz w:val="15"/>
              <w:szCs w:val="15"/>
            </w:rPr>
            <w:t>);</w:t>
          </w:r>
          <w:r>
            <w:rPr>
              <w:color w:val="C0C0C0"/>
              <w:sz w:val="15"/>
              <w:szCs w:val="15"/>
            </w:rPr>
            <w:t xml:space="preserve"> </w:t>
          </w:r>
          <w:r>
            <w:rPr>
              <w:color w:val="000000"/>
              <w:sz w:val="15"/>
              <w:szCs w:val="15"/>
            </w:rPr>
            <w: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分配完内存后注意要检查</w:t>
          </w:r>
          <w:r>
            <w:rPr>
              <w:color w:val="C0C0C0"/>
              <w:sz w:val="15"/>
              <w:szCs w:val="15"/>
            </w:rPr>
            <w:t xml:space="preserve"> </w:t>
          </w:r>
          <w:r>
            <w:rPr>
              <w:color w:val="008000"/>
              <w:sz w:val="15"/>
              <w:szCs w:val="15"/>
            </w:rPr>
            <w:t>是否分配成功</w:t>
          </w:r>
        </w:p>
        <w:p>
          <w:pPr>
            <w:pStyle w:val="9"/>
            <w:keepNext w:val="0"/>
            <w:keepLines w:val="0"/>
            <w:widowControl/>
            <w:suppressLineNumbers w:val="0"/>
            <w:spacing w:before="0" w:beforeAutospacing="0" w:after="0" w:afterAutospacing="0"/>
            <w:ind w:left="0" w:right="0" w:firstLine="0"/>
            <w:rPr>
              <w:sz w:val="15"/>
              <w:szCs w:val="15"/>
            </w:rPr>
          </w:pPr>
          <w:r>
            <w:rPr>
              <w:color w:val="808000"/>
              <w:sz w:val="15"/>
              <w:szCs w:val="15"/>
            </w:rPr>
            <w:t>class</w:t>
          </w:r>
          <w:r>
            <w:rPr>
              <w:color w:val="C0C0C0"/>
              <w:sz w:val="15"/>
              <w:szCs w:val="15"/>
            </w:rPr>
            <w:t xml:space="preserve"> </w:t>
          </w:r>
          <w:r>
            <w:rPr>
              <w:color w:val="800080"/>
              <w:sz w:val="15"/>
              <w:szCs w:val="15"/>
            </w:rPr>
            <w:t>Derived</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808000"/>
              <w:sz w:val="15"/>
              <w:szCs w:val="15"/>
            </w:rPr>
            <w:t>class</w:t>
          </w:r>
          <w:r>
            <w:rPr>
              <w:color w:val="C0C0C0"/>
              <w:sz w:val="15"/>
              <w:szCs w:val="15"/>
            </w:rPr>
            <w:t xml:space="preserve"> </w:t>
          </w:r>
          <w:r>
            <w:rPr>
              <w:color w:val="800080"/>
              <w:sz w:val="15"/>
              <w:szCs w:val="15"/>
            </w:rPr>
            <w:t>Base</w:t>
          </w:r>
        </w:p>
        <w:p>
          <w:pPr>
            <w:pStyle w:val="9"/>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808000"/>
              <w:sz w:val="15"/>
              <w:szCs w:val="15"/>
            </w:rPr>
            <w:t>public</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8000"/>
              <w:sz w:val="15"/>
              <w:szCs w:val="15"/>
            </w:rPr>
            <w:t>const</w:t>
          </w:r>
          <w:r>
            <w:rPr>
              <w:color w:val="C0C0C0"/>
              <w:sz w:val="15"/>
              <w:szCs w:val="15"/>
            </w:rPr>
            <w:t xml:space="preserve"> </w:t>
          </w:r>
          <w:r>
            <w:rPr>
              <w:color w:val="808000"/>
              <w:sz w:val="15"/>
              <w:szCs w:val="15"/>
            </w:rPr>
            <w:t>int</w:t>
          </w:r>
          <w:r>
            <w:rPr>
              <w:color w:val="C0C0C0"/>
              <w:sz w:val="15"/>
              <w:szCs w:val="15"/>
            </w:rPr>
            <w:t xml:space="preserve"> </w:t>
          </w:r>
          <w:r>
            <w:rPr>
              <w:color w:val="800000"/>
              <w:sz w:val="15"/>
              <w:szCs w:val="15"/>
            </w:rPr>
            <w:t>B</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0080"/>
              <w:sz w:val="15"/>
              <w:szCs w:val="15"/>
            </w:rPr>
            <w:t>Base</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0080"/>
              <w:sz w:val="15"/>
              <w:szCs w:val="15"/>
            </w:rPr>
            <w:t>Base</w:t>
          </w:r>
          <w:r>
            <w:rPr>
              <w:color w:val="000000"/>
              <w:sz w:val="15"/>
              <w:szCs w:val="15"/>
            </w:rPr>
            <w:t>(</w:t>
          </w:r>
          <w:r>
            <w:rPr>
              <w:color w:val="808000"/>
              <w:sz w:val="15"/>
              <w:szCs w:val="15"/>
            </w:rPr>
            <w:t>int</w:t>
          </w:r>
          <w:r>
            <w:rPr>
              <w:color w:val="C0C0C0"/>
              <w:sz w:val="15"/>
              <w:szCs w:val="15"/>
            </w:rPr>
            <w:t xml:space="preserve"> </w:t>
          </w:r>
          <w:r>
            <w:rPr>
              <w:sz w:val="15"/>
              <w:szCs w:val="15"/>
            </w:rPr>
            <w:t>x</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0080"/>
              <w:sz w:val="15"/>
              <w:szCs w:val="15"/>
            </w:rPr>
            <w:t>Base</w:t>
          </w:r>
          <w:r>
            <w:rPr>
              <w:color w:val="000000"/>
              <w:sz w:val="15"/>
              <w:szCs w:val="15"/>
            </w:rPr>
            <w:t>(</w:t>
          </w:r>
          <w:r>
            <w:rPr>
              <w:color w:val="808000"/>
              <w:sz w:val="15"/>
              <w:szCs w:val="15"/>
            </w:rPr>
            <w:t>const</w:t>
          </w:r>
          <w:r>
            <w:rPr>
              <w:color w:val="C0C0C0"/>
              <w:sz w:val="15"/>
              <w:szCs w:val="15"/>
            </w:rPr>
            <w:t xml:space="preserve"> </w:t>
          </w:r>
          <w:r>
            <w:rPr>
              <w:color w:val="800080"/>
              <w:sz w:val="15"/>
              <w:szCs w:val="15"/>
            </w:rPr>
            <w:t>Base</w:t>
          </w:r>
          <w:r>
            <w:rPr>
              <w:color w:val="C0C0C0"/>
              <w:sz w:val="15"/>
              <w:szCs w:val="15"/>
            </w:rPr>
            <w:t xml:space="preserve"> </w:t>
          </w:r>
          <w:r>
            <w:rPr>
              <w:color w:val="000000"/>
              <w:sz w:val="15"/>
              <w:szCs w:val="15"/>
            </w:rPr>
            <w:t>&amp;</w:t>
          </w:r>
          <w:r>
            <w:rPr>
              <w:sz w:val="15"/>
              <w:szCs w:val="15"/>
            </w:rPr>
            <w:t>b</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8000"/>
              <w:sz w:val="15"/>
              <w:szCs w:val="15"/>
            </w:rPr>
            <w:t>void</w:t>
          </w:r>
          <w:r>
            <w:rPr>
              <w:color w:val="C0C0C0"/>
              <w:sz w:val="15"/>
              <w:szCs w:val="15"/>
            </w:rPr>
            <w:t xml:space="preserve"> </w:t>
          </w:r>
          <w:r>
            <w:rPr>
              <w:color w:val="000000"/>
              <w:sz w:val="15"/>
              <w:szCs w:val="15"/>
            </w:rPr>
            <w:t>foo(</w:t>
          </w:r>
          <w:r>
            <w:rPr>
              <w:color w:val="808000"/>
              <w:sz w:val="15"/>
              <w:szCs w:val="15"/>
            </w:rPr>
            <w:t>void</w:t>
          </w:r>
          <w:r>
            <w:rPr>
              <w:color w:val="000000"/>
              <w:sz w:val="15"/>
              <w:szCs w:val="15"/>
            </w:rPr>
            <w: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inline</w:t>
          </w:r>
          <w:r>
            <w:rPr>
              <w:color w:val="C0C0C0"/>
              <w:sz w:val="15"/>
              <w:szCs w:val="15"/>
            </w:rPr>
            <w:t xml:space="preserve"> </w:t>
          </w:r>
          <w:r>
            <w:rPr>
              <w:color w:val="008000"/>
              <w:sz w:val="15"/>
              <w:szCs w:val="15"/>
            </w:rPr>
            <w:t>仅与函数声明放在一起</w:t>
          </w:r>
          <w:r>
            <w:rPr>
              <w:color w:val="C0C0C0"/>
              <w:sz w:val="15"/>
              <w:szCs w:val="15"/>
            </w:rPr>
            <w:t xml:space="preserve"> </w:t>
          </w:r>
          <w:r>
            <w:rPr>
              <w:color w:val="008000"/>
              <w:sz w:val="15"/>
              <w:szCs w:val="15"/>
            </w:rPr>
            <w:t>是没有效果的</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8000"/>
              <w:sz w:val="15"/>
              <w:szCs w:val="15"/>
            </w:rPr>
            <w:t>void</w:t>
          </w:r>
          <w:r>
            <w:rPr>
              <w:color w:val="C0C0C0"/>
              <w:sz w:val="15"/>
              <w:szCs w:val="15"/>
            </w:rPr>
            <w:t xml:space="preserve"> </w:t>
          </w:r>
          <w:r>
            <w:rPr>
              <w:color w:val="000000"/>
              <w:sz w:val="15"/>
              <w:szCs w:val="15"/>
            </w:rPr>
            <w:t>foo_au(){}</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---&gt;自动地成为内联函数</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8000"/>
              <w:sz w:val="15"/>
              <w:szCs w:val="15"/>
            </w:rPr>
            <w:t>void</w:t>
          </w:r>
          <w:r>
            <w:rPr>
              <w:color w:val="C0C0C0"/>
              <w:sz w:val="15"/>
              <w:szCs w:val="15"/>
            </w:rPr>
            <w:t xml:space="preserve"> </w:t>
          </w:r>
          <w:r>
            <w:rPr>
              <w:color w:val="000000"/>
              <w:sz w:val="15"/>
              <w:szCs w:val="15"/>
            </w:rPr>
            <w:t>test_sm();</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8000"/>
              <w:sz w:val="15"/>
              <w:szCs w:val="15"/>
            </w:rPr>
            <w:t>void</w:t>
          </w:r>
          <w:r>
            <w:rPr>
              <w:color w:val="C0C0C0"/>
              <w:sz w:val="15"/>
              <w:szCs w:val="15"/>
            </w:rPr>
            <w:t xml:space="preserve"> </w:t>
          </w:r>
          <w:r>
            <w:rPr>
              <w:color w:val="000000"/>
              <w:sz w:val="15"/>
              <w:szCs w:val="15"/>
            </w:rPr>
            <w:t>stcp(</w:t>
          </w:r>
          <w:r>
            <w:rPr>
              <w:color w:val="808000"/>
              <w:sz w:val="15"/>
              <w:szCs w:val="15"/>
            </w:rPr>
            <w:t>const</w:t>
          </w:r>
          <w:r>
            <w:rPr>
              <w:color w:val="C0C0C0"/>
              <w:sz w:val="15"/>
              <w:szCs w:val="15"/>
            </w:rPr>
            <w:t xml:space="preserve"> </w:t>
          </w:r>
          <w:r>
            <w:rPr>
              <w:color w:val="808000"/>
              <w:sz w:val="15"/>
              <w:szCs w:val="15"/>
            </w:rPr>
            <w:t>char</w:t>
          </w:r>
          <w:r>
            <w:rPr>
              <w:color w:val="C0C0C0"/>
              <w:sz w:val="15"/>
              <w:szCs w:val="15"/>
            </w:rPr>
            <w:t xml:space="preserve"> </w:t>
          </w:r>
          <w:r>
            <w:rPr>
              <w:color w:val="000000"/>
              <w:sz w:val="15"/>
              <w:szCs w:val="15"/>
            </w:rPr>
            <w:t>*</w:t>
          </w:r>
          <w:r>
            <w:rPr>
              <w:sz w:val="15"/>
              <w:szCs w:val="15"/>
            </w:rPr>
            <w:t>in</w:t>
          </w:r>
          <w:r>
            <w:rPr>
              <w:color w:val="000000"/>
              <w:sz w:val="15"/>
              <w:szCs w:val="15"/>
            </w:rPr>
            <w:t>,</w:t>
          </w:r>
          <w:r>
            <w:rPr>
              <w:color w:val="808000"/>
              <w:sz w:val="15"/>
              <w:szCs w:val="15"/>
            </w:rPr>
            <w:t>char</w:t>
          </w:r>
          <w:r>
            <w:rPr>
              <w:color w:val="C0C0C0"/>
              <w:sz w:val="15"/>
              <w:szCs w:val="15"/>
            </w:rPr>
            <w:t xml:space="preserve"> </w:t>
          </w:r>
          <w:r>
            <w:rPr>
              <w:color w:val="000000"/>
              <w:sz w:val="15"/>
              <w:szCs w:val="15"/>
            </w:rPr>
            <w:t>**</w:t>
          </w:r>
          <w:r>
            <w:rPr>
              <w:sz w:val="15"/>
              <w:szCs w:val="15"/>
            </w:rPr>
            <w:t>out</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008000"/>
              <w:sz w:val="15"/>
              <w:szCs w:val="15"/>
            </w:rPr>
            <w:t>//void</w:t>
          </w:r>
          <w:r>
            <w:rPr>
              <w:color w:val="C0C0C0"/>
              <w:sz w:val="15"/>
              <w:szCs w:val="15"/>
            </w:rPr>
            <w:t xml:space="preserve"> </w:t>
          </w:r>
          <w:r>
            <w:rPr>
              <w:color w:val="008000"/>
              <w:sz w:val="15"/>
              <w:szCs w:val="15"/>
            </w:rPr>
            <w:t>construct(const</w:t>
          </w:r>
          <w:r>
            <w:rPr>
              <w:color w:val="C0C0C0"/>
              <w:sz w:val="15"/>
              <w:szCs w:val="15"/>
            </w:rPr>
            <w:t xml:space="preserve"> </w:t>
          </w:r>
          <w:r>
            <w:rPr>
              <w:color w:val="008000"/>
              <w:sz w:val="15"/>
              <w:szCs w:val="15"/>
            </w:rPr>
            <w:t>Base</w:t>
          </w:r>
          <w:r>
            <w:rPr>
              <w:color w:val="C0C0C0"/>
              <w:sz w:val="15"/>
              <w:szCs w:val="15"/>
            </w:rPr>
            <w:t xml:space="preserve"> </w:t>
          </w:r>
          <w:r>
            <w:rPr>
              <w:color w:val="008000"/>
              <w:sz w:val="15"/>
              <w:szCs w:val="15"/>
            </w:rPr>
            <w:t>&amp;b);</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 xml:space="preserve">    </w:t>
          </w:r>
          <w:r>
            <w:rPr>
              <w:color w:val="808000"/>
              <w:sz w:val="15"/>
              <w:szCs w:val="15"/>
            </w:rPr>
            <w:t>virtual</w:t>
          </w:r>
          <w:r>
            <w:rPr>
              <w:color w:val="C0C0C0"/>
              <w:sz w:val="15"/>
              <w:szCs w:val="15"/>
            </w:rPr>
            <w:t xml:space="preserve"> </w:t>
          </w:r>
          <w:r>
            <w:rPr>
              <w:color w:val="000000"/>
              <w:sz w:val="15"/>
              <w:szCs w:val="15"/>
            </w:rPr>
            <w:t>~</w:t>
          </w:r>
          <w:r>
            <w:rPr>
              <w:i/>
              <w:color w:val="000000"/>
              <w:sz w:val="15"/>
              <w:szCs w:val="15"/>
            </w:rPr>
            <w:t>Base</w:t>
          </w:r>
          <w:r>
            <w:rPr>
              <w:color w:val="000000"/>
              <w:sz w:val="15"/>
              <w:szCs w:val="15"/>
            </w:rPr>
            <w:t>(){</w:t>
          </w:r>
          <w:r>
            <w:rPr>
              <w:sz w:val="15"/>
              <w:szCs w:val="15"/>
            </w:rPr>
            <w:t>cout</w:t>
          </w:r>
          <w:r>
            <w:rPr>
              <w:color w:val="000000"/>
              <w:sz w:val="15"/>
              <w:szCs w:val="15"/>
            </w:rPr>
            <w:t>&lt;&lt;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~Base()</w:t>
          </w:r>
          <w:r>
            <w:rPr>
              <w:color w:val="C0C0C0"/>
              <w:sz w:val="15"/>
              <w:szCs w:val="15"/>
            </w:rPr>
            <w:t xml:space="preserve"> </w:t>
          </w:r>
          <w:r>
            <w:rPr>
              <w:color w:val="008000"/>
              <w:sz w:val="15"/>
              <w:szCs w:val="15"/>
            </w:rPr>
            <w:t>"</w:t>
          </w:r>
          <w:r>
            <w:rPr>
              <w:color w:val="C0C0C0"/>
              <w:sz w:val="15"/>
              <w:szCs w:val="15"/>
            </w:rPr>
            <w:t xml:space="preserve"> </w:t>
          </w:r>
          <w:r>
            <w:rPr>
              <w:color w:val="000000"/>
              <w:sz w:val="15"/>
              <w:szCs w:val="15"/>
            </w:rPr>
            <w:t>&lt;&lt;</w:t>
          </w:r>
          <w:r>
            <w:rPr>
              <w:sz w:val="15"/>
              <w:szCs w:val="15"/>
            </w:rPr>
            <w:t>endl</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sz w:val="15"/>
              <w:szCs w:val="15"/>
            </w:rPr>
            <w:t>weak_ptr</w:t>
          </w:r>
          <w:r>
            <w:rPr>
              <w:color w:val="000000"/>
              <w:sz w:val="15"/>
              <w:szCs w:val="15"/>
            </w:rPr>
            <w:t>&lt;</w:t>
          </w:r>
          <w:r>
            <w:rPr>
              <w:color w:val="800080"/>
              <w:sz w:val="15"/>
              <w:szCs w:val="15"/>
            </w:rPr>
            <w:t>Derived</w:t>
          </w:r>
          <w:r>
            <w:rPr>
              <w:color w:val="000000"/>
              <w:sz w:val="15"/>
              <w:szCs w:val="15"/>
            </w:rPr>
            <w:t>&gt;</w:t>
          </w:r>
          <w:r>
            <w:rPr>
              <w:color w:val="C0C0C0"/>
              <w:sz w:val="15"/>
              <w:szCs w:val="15"/>
            </w:rPr>
            <w:t xml:space="preserve"> </w:t>
          </w:r>
          <w:r>
            <w:rPr>
              <w:color w:val="800000"/>
              <w:sz w:val="15"/>
              <w:szCs w:val="15"/>
            </w:rPr>
            <w:t>m_dm</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808000"/>
              <w:sz w:val="15"/>
              <w:szCs w:val="15"/>
            </w:rPr>
            <w:t>private</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C0C0C0"/>
              <w:sz w:val="15"/>
              <w:szCs w:val="15"/>
            </w:rPr>
            <w:tab/>
          </w:r>
          <w:r>
            <w:rPr>
              <w:color w:val="808000"/>
              <w:sz w:val="15"/>
              <w:szCs w:val="15"/>
            </w:rPr>
            <w:t>int</w:t>
          </w:r>
          <w:r>
            <w:rPr>
              <w:color w:val="C0C0C0"/>
              <w:sz w:val="15"/>
              <w:szCs w:val="15"/>
            </w:rPr>
            <w:t xml:space="preserve"> </w:t>
          </w:r>
          <w:r>
            <w:rPr>
              <w:color w:val="800000"/>
              <w:sz w:val="15"/>
              <w:szCs w:val="15"/>
            </w:rPr>
            <w:t>m_b_ma</w:t>
          </w:r>
          <w:r>
            <w:rPr>
              <w:color w:val="C0C0C0"/>
              <w:sz w:val="15"/>
              <w:szCs w:val="15"/>
            </w:rPr>
            <w:t xml:space="preserve"> </w:t>
          </w:r>
          <w:r>
            <w:rPr>
              <w:color w:val="000000"/>
              <w:sz w:val="15"/>
              <w:szCs w:val="15"/>
            </w:rPr>
            <w:t>=</w:t>
          </w:r>
          <w:r>
            <w:rPr>
              <w:color w:val="C0C0C0"/>
              <w:sz w:val="15"/>
              <w:szCs w:val="15"/>
            </w:rPr>
            <w:t xml:space="preserve"> </w:t>
          </w:r>
          <w:r>
            <w:rPr>
              <w:color w:val="000080"/>
              <w:sz w:val="15"/>
              <w:szCs w:val="15"/>
            </w:rPr>
            <w:t>666</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p>
        <w:p>
          <w:pPr>
            <w:pStyle w:val="9"/>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p>
        <w:p>
          <w:pPr>
            <w:pStyle w:val="9"/>
            <w:keepNext w:val="0"/>
            <w:keepLines w:val="0"/>
            <w:widowControl/>
            <w:suppressLineNumbers w:val="0"/>
            <w:spacing w:before="0" w:beforeAutospacing="0" w:after="0" w:afterAutospacing="0"/>
            <w:ind w:left="0" w:right="0" w:firstLine="0"/>
            <w:rPr>
              <w:sz w:val="15"/>
              <w:szCs w:val="15"/>
            </w:rPr>
          </w:pPr>
          <w:r>
            <w:rPr>
              <w:color w:val="808000"/>
              <w:sz w:val="15"/>
              <w:szCs w:val="15"/>
            </w:rPr>
            <w:t>inline</w:t>
          </w:r>
          <w:r>
            <w:rPr>
              <w:color w:val="C0C0C0"/>
              <w:sz w:val="15"/>
              <w:szCs w:val="15"/>
            </w:rPr>
            <w:t xml:space="preserve"> </w:t>
          </w:r>
          <w:r>
            <w:rPr>
              <w:color w:val="808000"/>
              <w:sz w:val="15"/>
              <w:szCs w:val="15"/>
            </w:rPr>
            <w:t>void</w:t>
          </w:r>
          <w:r>
            <w:rPr>
              <w:color w:val="C0C0C0"/>
              <w:sz w:val="15"/>
              <w:szCs w:val="15"/>
            </w:rPr>
            <w:t xml:space="preserve"> </w:t>
          </w:r>
          <w:r>
            <w:rPr>
              <w:color w:val="000000"/>
              <w:sz w:val="15"/>
              <w:szCs w:val="15"/>
            </w:rPr>
            <w:t>foo()</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好的写法</w:t>
          </w:r>
          <w:r>
            <w:rPr>
              <w:color w:val="C0C0C0"/>
              <w:sz w:val="15"/>
              <w:szCs w:val="15"/>
            </w:rPr>
            <w:t xml:space="preserve"> </w:t>
          </w:r>
          <w:r>
            <w:rPr>
              <w:color w:val="008000"/>
              <w:sz w:val="15"/>
              <w:szCs w:val="15"/>
            </w:rPr>
            <w:t>：类内定义</w:t>
          </w:r>
          <w:r>
            <w:rPr>
              <w:color w:val="C0C0C0"/>
              <w:sz w:val="15"/>
              <w:szCs w:val="15"/>
            </w:rPr>
            <w:t xml:space="preserve"> </w:t>
          </w:r>
          <w:r>
            <w:rPr>
              <w:color w:val="008000"/>
              <w:sz w:val="15"/>
              <w:szCs w:val="15"/>
            </w:rPr>
            <w:t>类外实现</w:t>
          </w:r>
        </w:p>
        <w:p>
          <w:pPr>
            <w:pStyle w:val="9"/>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008000"/>
              <w:sz w:val="15"/>
              <w:szCs w:val="15"/>
            </w:rPr>
            <w:t>"Base</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inline</w:t>
          </w:r>
          <w:r>
            <w:rPr>
              <w:color w:val="C0C0C0"/>
              <w:sz w:val="15"/>
              <w:szCs w:val="15"/>
            </w:rPr>
            <w:t xml:space="preserve"> </w:t>
          </w:r>
          <w:r>
            <w:rPr>
              <w:color w:val="008000"/>
              <w:sz w:val="15"/>
              <w:szCs w:val="15"/>
            </w:rPr>
            <w:t>foo()</w:t>
          </w:r>
          <w:r>
            <w:rPr>
              <w:color w:val="C0C0C0"/>
              <w:sz w:val="15"/>
              <w:szCs w:val="15"/>
            </w:rPr>
            <w:t xml:space="preserve"> </w:t>
          </w:r>
          <w:r>
            <w:rPr>
              <w:color w:val="008000"/>
              <w:sz w:val="15"/>
              <w:szCs w:val="15"/>
            </w:rPr>
            <w:t>"</w:t>
          </w:r>
          <w:r>
            <w:rPr>
              <w:color w:val="000000"/>
              <w:sz w:val="15"/>
              <w:szCs w:val="15"/>
            </w:rPr>
            <w:t>&lt;&lt;</w:t>
          </w:r>
          <w:r>
            <w:rPr>
              <w:sz w:val="15"/>
              <w:szCs w:val="15"/>
            </w:rPr>
            <w:t>endl</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p>
        <w:p>
          <w:pPr>
            <w:pStyle w:val="9"/>
            <w:keepNext w:val="0"/>
            <w:keepLines w:val="0"/>
            <w:widowControl/>
            <w:suppressLineNumbers w:val="0"/>
            <w:spacing w:before="0" w:beforeAutospacing="0" w:after="0" w:afterAutospacing="0"/>
            <w:ind w:left="0" w:right="0" w:firstLine="0"/>
            <w:rPr>
              <w:sz w:val="15"/>
              <w:szCs w:val="15"/>
            </w:rPr>
          </w:pPr>
          <w:r>
            <w:rPr>
              <w:color w:val="800080"/>
              <w:sz w:val="15"/>
              <w:szCs w:val="15"/>
            </w:rPr>
            <w:t>Base</w:t>
          </w:r>
          <w:r>
            <w:rPr>
              <w:color w:val="000000"/>
              <w:sz w:val="15"/>
              <w:szCs w:val="15"/>
            </w:rPr>
            <w:t>::Base(</w:t>
          </w:r>
          <w:r>
            <w:rPr>
              <w:color w:val="808000"/>
              <w:sz w:val="15"/>
              <w:szCs w:val="15"/>
            </w:rPr>
            <w:t>int</w:t>
          </w:r>
          <w:r>
            <w:rPr>
              <w:color w:val="C0C0C0"/>
              <w:sz w:val="15"/>
              <w:szCs w:val="15"/>
            </w:rPr>
            <w:t xml:space="preserve"> </w:t>
          </w:r>
          <w:r>
            <w:rPr>
              <w:color w:val="000000"/>
              <w:sz w:val="15"/>
              <w:szCs w:val="15"/>
            </w:rPr>
            <w:t>x)</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00"/>
              <w:sz w:val="15"/>
              <w:szCs w:val="15"/>
            </w:rPr>
            <w:t>:</w:t>
          </w:r>
          <w:r>
            <w:rPr>
              <w:color w:val="800000"/>
              <w:sz w:val="15"/>
              <w:szCs w:val="15"/>
            </w:rPr>
            <w:t>B</w:t>
          </w:r>
          <w:r>
            <w:rPr>
              <w:color w:val="000000"/>
              <w:sz w:val="15"/>
              <w:szCs w:val="15"/>
            </w:rPr>
            <w:t>(x)</w:t>
          </w:r>
        </w:p>
        <w:p>
          <w:pPr>
            <w:pStyle w:val="9"/>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C0C0C0"/>
              <w:sz w:val="15"/>
              <w:szCs w:val="15"/>
            </w:rPr>
            <w:t xml:space="preserve"> </w:t>
          </w:r>
          <w:r>
            <w:rPr>
              <w:color w:val="008000"/>
              <w:sz w:val="15"/>
              <w:szCs w:val="15"/>
            </w:rPr>
            <w:t>"Base(int</w:t>
          </w:r>
          <w:r>
            <w:rPr>
              <w:color w:val="C0C0C0"/>
              <w:sz w:val="15"/>
              <w:szCs w:val="15"/>
            </w:rPr>
            <w:t xml:space="preserve"> </w:t>
          </w:r>
          <w:r>
            <w:rPr>
              <w:color w:val="008000"/>
              <w:sz w:val="15"/>
              <w:szCs w:val="15"/>
            </w:rPr>
            <w:t>x)</w:t>
          </w:r>
          <w:r>
            <w:rPr>
              <w:color w:val="C0C0C0"/>
              <w:sz w:val="15"/>
              <w:szCs w:val="15"/>
            </w:rPr>
            <w:t xml:space="preserve"> </w:t>
          </w:r>
          <w:r>
            <w:rPr>
              <w:color w:val="008000"/>
              <w:sz w:val="15"/>
              <w:szCs w:val="15"/>
            </w:rPr>
            <w:t>x</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w:t>
          </w:r>
          <w:r>
            <w:rPr>
              <w:color w:val="C0C0C0"/>
              <w:sz w:val="15"/>
              <w:szCs w:val="15"/>
            </w:rPr>
            <w:t xml:space="preserve"> </w:t>
          </w:r>
          <w:r>
            <w:rPr>
              <w:color w:val="000000"/>
              <w:sz w:val="15"/>
              <w:szCs w:val="15"/>
            </w:rPr>
            <w:t>&lt;&lt;</w:t>
          </w:r>
          <w:r>
            <w:rPr>
              <w:color w:val="800000"/>
              <w:sz w:val="15"/>
              <w:szCs w:val="15"/>
            </w:rPr>
            <w:t>B</w:t>
          </w:r>
          <w:r>
            <w:rPr>
              <w:color w:val="000000"/>
              <w:sz w:val="15"/>
              <w:szCs w:val="15"/>
            </w:rPr>
            <w:t>&lt;&lt;</w:t>
          </w:r>
          <w:r>
            <w:rPr>
              <w:sz w:val="15"/>
              <w:szCs w:val="15"/>
            </w:rPr>
            <w:t>endl</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p>
        <w:p>
          <w:pPr>
            <w:pStyle w:val="9"/>
            <w:keepNext w:val="0"/>
            <w:keepLines w:val="0"/>
            <w:widowControl/>
            <w:suppressLineNumbers w:val="0"/>
            <w:spacing w:before="0" w:beforeAutospacing="0" w:after="0" w:afterAutospacing="0"/>
            <w:ind w:left="0" w:right="0" w:firstLine="0"/>
            <w:rPr>
              <w:sz w:val="15"/>
              <w:szCs w:val="15"/>
            </w:rPr>
          </w:pPr>
          <w:r>
            <w:rPr>
              <w:color w:val="808000"/>
              <w:sz w:val="15"/>
              <w:szCs w:val="15"/>
            </w:rPr>
            <w:t>void</w:t>
          </w:r>
          <w:r>
            <w:rPr>
              <w:color w:val="C0C0C0"/>
              <w:sz w:val="15"/>
              <w:szCs w:val="15"/>
            </w:rPr>
            <w:t xml:space="preserve"> </w:t>
          </w:r>
          <w:r>
            <w:rPr>
              <w:color w:val="800080"/>
              <w:sz w:val="15"/>
              <w:szCs w:val="15"/>
            </w:rPr>
            <w:t>Base</w:t>
          </w:r>
          <w:r>
            <w:rPr>
              <w:color w:val="000000"/>
              <w:sz w:val="15"/>
              <w:szCs w:val="15"/>
            </w:rPr>
            <w:t>::</w:t>
          </w:r>
          <w:r>
            <w:rPr>
              <w:color w:val="C0C0C0"/>
              <w:sz w:val="15"/>
              <w:szCs w:val="15"/>
            </w:rPr>
            <w:t xml:space="preserve"> </w:t>
          </w:r>
          <w:r>
            <w:rPr>
              <w:color w:val="000000"/>
              <w:sz w:val="15"/>
              <w:szCs w:val="15"/>
            </w:rPr>
            <w:t>stcp(</w:t>
          </w:r>
          <w:r>
            <w:rPr>
              <w:color w:val="808000"/>
              <w:sz w:val="15"/>
              <w:szCs w:val="15"/>
            </w:rPr>
            <w:t>const</w:t>
          </w:r>
          <w:r>
            <w:rPr>
              <w:color w:val="C0C0C0"/>
              <w:sz w:val="15"/>
              <w:szCs w:val="15"/>
            </w:rPr>
            <w:t xml:space="preserve"> </w:t>
          </w:r>
          <w:r>
            <w:rPr>
              <w:color w:val="808000"/>
              <w:sz w:val="15"/>
              <w:szCs w:val="15"/>
            </w:rPr>
            <w:t>char</w:t>
          </w:r>
          <w:r>
            <w:rPr>
              <w:color w:val="C0C0C0"/>
              <w:sz w:val="15"/>
              <w:szCs w:val="15"/>
            </w:rPr>
            <w:t xml:space="preserve"> </w:t>
          </w:r>
          <w:r>
            <w:rPr>
              <w:color w:val="000000"/>
              <w:sz w:val="15"/>
              <w:szCs w:val="15"/>
            </w:rPr>
            <w:t>*in,</w:t>
          </w:r>
          <w:r>
            <w:rPr>
              <w:color w:val="808000"/>
              <w:sz w:val="15"/>
              <w:szCs w:val="15"/>
            </w:rPr>
            <w:t>char</w:t>
          </w:r>
          <w:r>
            <w:rPr>
              <w:color w:val="C0C0C0"/>
              <w:sz w:val="15"/>
              <w:szCs w:val="15"/>
            </w:rPr>
            <w:t xml:space="preserve"> </w:t>
          </w:r>
          <w:r>
            <w:rPr>
              <w:color w:val="000000"/>
              <w:sz w:val="15"/>
              <w:szCs w:val="15"/>
            </w:rPr>
            <w:t>**out)</w:t>
          </w:r>
          <w:r>
            <w:rPr>
              <w:color w:val="C0C0C0"/>
              <w:sz w:val="15"/>
              <w:szCs w:val="15"/>
            </w:rPr>
            <w:t xml:space="preserve"> </w:t>
          </w:r>
          <w:r>
            <w:rPr>
              <w:color w:val="008000"/>
              <w:sz w:val="15"/>
              <w:szCs w:val="15"/>
            </w:rPr>
            <w:t>//使用二级</w:t>
          </w:r>
          <w:r>
            <w:rPr>
              <w:color w:val="C0C0C0"/>
              <w:sz w:val="15"/>
              <w:szCs w:val="15"/>
            </w:rPr>
            <w:t xml:space="preserve"> </w:t>
          </w:r>
          <w:r>
            <w:rPr>
              <w:color w:val="008000"/>
              <w:sz w:val="15"/>
              <w:szCs w:val="15"/>
            </w:rPr>
            <w:t>指针是</w:t>
          </w:r>
          <w:r>
            <w:rPr>
              <w:color w:val="C0C0C0"/>
              <w:sz w:val="15"/>
              <w:szCs w:val="15"/>
            </w:rPr>
            <w:t xml:space="preserve"> </w:t>
          </w:r>
          <w:r>
            <w:rPr>
              <w:color w:val="008000"/>
              <w:sz w:val="15"/>
              <w:szCs w:val="15"/>
            </w:rPr>
            <w:t>能够传参成功</w:t>
          </w:r>
          <w:r>
            <w:rPr>
              <w:color w:val="C0C0C0"/>
              <w:sz w:val="15"/>
              <w:szCs w:val="15"/>
            </w:rPr>
            <w:t xml:space="preserve"> </w:t>
          </w:r>
          <w:r>
            <w:rPr>
              <w:color w:val="008000"/>
              <w:sz w:val="15"/>
              <w:szCs w:val="15"/>
            </w:rPr>
            <w:t>const的作用是</w:t>
          </w:r>
          <w:r>
            <w:rPr>
              <w:color w:val="C0C0C0"/>
              <w:sz w:val="15"/>
              <w:szCs w:val="15"/>
            </w:rPr>
            <w:t xml:space="preserve"> </w:t>
          </w:r>
          <w:r>
            <w:rPr>
              <w:color w:val="008000"/>
              <w:sz w:val="15"/>
              <w:szCs w:val="15"/>
            </w:rPr>
            <w:t>防止修改</w:t>
          </w:r>
          <w:r>
            <w:rPr>
              <w:color w:val="C0C0C0"/>
              <w:sz w:val="15"/>
              <w:szCs w:val="15"/>
            </w:rPr>
            <w:t xml:space="preserve"> </w:t>
          </w:r>
          <w:r>
            <w:rPr>
              <w:color w:val="008000"/>
              <w:sz w:val="15"/>
              <w:szCs w:val="15"/>
            </w:rPr>
            <w:t>*in</w:t>
          </w:r>
          <w:r>
            <w:rPr>
              <w:color w:val="C0C0C0"/>
              <w:sz w:val="15"/>
              <w:szCs w:val="15"/>
            </w:rPr>
            <w:t xml:space="preserve"> </w:t>
          </w:r>
          <w:r>
            <w:rPr>
              <w:color w:val="008000"/>
              <w:sz w:val="15"/>
              <w:szCs w:val="15"/>
            </w:rPr>
            <w:t>，保证入参的安全</w:t>
          </w:r>
        </w:p>
        <w:p>
          <w:pPr>
            <w:pStyle w:val="9"/>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808000"/>
              <w:sz w:val="15"/>
              <w:szCs w:val="15"/>
            </w:rPr>
            <w:t>char</w:t>
          </w:r>
          <w:r>
            <w:rPr>
              <w:color w:val="C0C0C0"/>
              <w:sz w:val="15"/>
              <w:szCs w:val="15"/>
            </w:rPr>
            <w:t xml:space="preserve"> </w:t>
          </w:r>
          <w:r>
            <w:rPr>
              <w:color w:val="000000"/>
              <w:sz w:val="15"/>
              <w:szCs w:val="15"/>
            </w:rPr>
            <w:t>*t;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00"/>
              <w:sz w:val="15"/>
              <w:szCs w:val="15"/>
            </w:rPr>
            <w:t>*out</w:t>
          </w:r>
          <w:r>
            <w:rPr>
              <w:color w:val="C0C0C0"/>
              <w:sz w:val="15"/>
              <w:szCs w:val="15"/>
            </w:rPr>
            <w:t xml:space="preserve"> </w:t>
          </w:r>
          <w:r>
            <w:rPr>
              <w:color w:val="000000"/>
              <w:sz w:val="15"/>
              <w:szCs w:val="15"/>
            </w:rPr>
            <w:t>=</w:t>
          </w:r>
          <w:r>
            <w:rPr>
              <w:color w:val="C0C0C0"/>
              <w:sz w:val="15"/>
              <w:szCs w:val="15"/>
            </w:rPr>
            <w:t xml:space="preserve"> </w:t>
          </w:r>
          <w:r>
            <w:rPr>
              <w:color w:val="000000"/>
              <w:sz w:val="15"/>
              <w:szCs w:val="15"/>
            </w:rPr>
            <w:t>(</w:t>
          </w:r>
          <w:r>
            <w:rPr>
              <w:color w:val="808000"/>
              <w:sz w:val="15"/>
              <w:szCs w:val="15"/>
            </w:rPr>
            <w:t>char</w:t>
          </w:r>
          <w:r>
            <w:rPr>
              <w:color w:val="C0C0C0"/>
              <w:sz w:val="15"/>
              <w:szCs w:val="15"/>
            </w:rPr>
            <w:t xml:space="preserve"> </w:t>
          </w:r>
          <w:r>
            <w:rPr>
              <w:color w:val="000000"/>
              <w:sz w:val="15"/>
              <w:szCs w:val="15"/>
            </w:rPr>
            <w:t>*)malloc(</w:t>
          </w:r>
          <w:r>
            <w:rPr>
              <w:color w:val="808000"/>
              <w:sz w:val="15"/>
              <w:szCs w:val="15"/>
            </w:rPr>
            <w:t>sizeof</w:t>
          </w:r>
          <w:r>
            <w:rPr>
              <w:color w:val="000000"/>
              <w:sz w:val="15"/>
              <w:szCs w:val="15"/>
            </w:rPr>
            <w:t>(in));</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开辟内存后才能</w:t>
          </w:r>
          <w:r>
            <w:rPr>
              <w:color w:val="C0C0C0"/>
              <w:sz w:val="15"/>
              <w:szCs w:val="15"/>
            </w:rPr>
            <w:t xml:space="preserve"> </w:t>
          </w:r>
          <w:r>
            <w:rPr>
              <w:color w:val="008000"/>
              <w:sz w:val="15"/>
              <w:szCs w:val="15"/>
            </w:rPr>
            <w:t>cpy</w:t>
          </w:r>
          <w:r>
            <w:rPr>
              <w:color w:val="C0C0C0"/>
              <w:sz w:val="15"/>
              <w:szCs w:val="15"/>
            </w:rPr>
            <w:t xml:space="preserve"> </w:t>
          </w:r>
          <w:r>
            <w:rPr>
              <w:color w:val="008000"/>
              <w:sz w:val="15"/>
              <w:szCs w:val="15"/>
            </w:rPr>
            <w:t>最后要安全删除</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80"/>
              <w:sz w:val="15"/>
              <w:szCs w:val="15"/>
            </w:rPr>
            <w:t>SAFE_CHECK</w:t>
          </w:r>
          <w:r>
            <w:rPr>
              <w:color w:val="000000"/>
              <w:sz w:val="15"/>
              <w:szCs w:val="15"/>
            </w:rPr>
            <w:t>(out);</w:t>
          </w:r>
          <w:r>
            <w:rPr>
              <w:color w:val="C0C0C0"/>
              <w:sz w:val="15"/>
              <w:szCs w:val="15"/>
            </w:rPr>
            <w:t xml:space="preserve"> </w:t>
          </w:r>
          <w:r>
            <w:rPr>
              <w:color w:val="008000"/>
              <w:sz w:val="15"/>
              <w:szCs w:val="15"/>
            </w:rPr>
            <w:t>//检查</w:t>
          </w:r>
          <w:r>
            <w:rPr>
              <w:color w:val="C0C0C0"/>
              <w:sz w:val="15"/>
              <w:szCs w:val="15"/>
            </w:rPr>
            <w:t xml:space="preserve"> </w:t>
          </w:r>
          <w:r>
            <w:rPr>
              <w:color w:val="008000"/>
              <w:sz w:val="15"/>
              <w:szCs w:val="15"/>
            </w:rPr>
            <w:t>是否malloc</w:t>
          </w:r>
          <w:r>
            <w:rPr>
              <w:color w:val="C0C0C0"/>
              <w:sz w:val="15"/>
              <w:szCs w:val="15"/>
            </w:rPr>
            <w:t xml:space="preserve"> </w:t>
          </w:r>
          <w:r>
            <w:rPr>
              <w:color w:val="008000"/>
              <w:sz w:val="15"/>
              <w:szCs w:val="15"/>
            </w:rPr>
            <w:t>成功</w:t>
          </w:r>
          <w:r>
            <w:rPr>
              <w:color w:val="C0C0C0"/>
              <w:sz w:val="15"/>
              <w:szCs w:val="15"/>
            </w:rPr>
            <w:tab/>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00"/>
              <w:sz w:val="15"/>
              <w:szCs w:val="15"/>
            </w:rPr>
            <w:t>memcpy(*out,in,</w:t>
          </w:r>
          <w:r>
            <w:rPr>
              <w:color w:val="808000"/>
              <w:sz w:val="15"/>
              <w:szCs w:val="15"/>
            </w:rPr>
            <w:t>sizeof</w:t>
          </w:r>
          <w:r>
            <w:rPr>
              <w:color w:val="000000"/>
              <w:sz w:val="15"/>
              <w:szCs w:val="15"/>
            </w:rPr>
            <w:t>(in));</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C0C0C0"/>
              <w:sz w:val="15"/>
              <w:szCs w:val="15"/>
            </w:rPr>
            <w:t xml:space="preserve"> </w:t>
          </w:r>
          <w:r>
            <w:rPr>
              <w:color w:val="008000"/>
              <w:sz w:val="15"/>
              <w:szCs w:val="15"/>
            </w:rPr>
            <w:t>"stcp()</w:t>
          </w:r>
          <w:r>
            <w:rPr>
              <w:color w:val="C0C0C0"/>
              <w:sz w:val="15"/>
              <w:szCs w:val="15"/>
            </w:rPr>
            <w:t xml:space="preserve"> </w:t>
          </w:r>
          <w:r>
            <w:rPr>
              <w:color w:val="008000"/>
              <w:sz w:val="15"/>
              <w:szCs w:val="15"/>
            </w:rPr>
            <w:t>out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w:t>
          </w:r>
          <w:r>
            <w:rPr>
              <w:color w:val="000000"/>
              <w:sz w:val="15"/>
              <w:szCs w:val="15"/>
            </w:rPr>
            <w:t>&lt;&lt;</w:t>
          </w:r>
          <w:r>
            <w:rPr>
              <w:color w:val="C0C0C0"/>
              <w:sz w:val="15"/>
              <w:szCs w:val="15"/>
            </w:rPr>
            <w:t xml:space="preserve"> </w:t>
          </w:r>
          <w:r>
            <w:rPr>
              <w:color w:val="000000"/>
              <w:sz w:val="15"/>
              <w:szCs w:val="15"/>
            </w:rPr>
            <w:t>*out&lt;&lt;</w:t>
          </w:r>
          <w:r>
            <w:rPr>
              <w:sz w:val="15"/>
              <w:szCs w:val="15"/>
            </w:rPr>
            <w:t>endl</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8000"/>
              <w:sz w:val="15"/>
              <w:szCs w:val="15"/>
            </w:rPr>
            <w:t>//SAFE_FREE(out);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8000"/>
              <w:sz w:val="15"/>
              <w:szCs w:val="15"/>
            </w:rPr>
            <w:t>//strcpy(in,"yq");</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如果修改</w:t>
          </w:r>
          <w:r>
            <w:rPr>
              <w:color w:val="C0C0C0"/>
              <w:sz w:val="15"/>
              <w:szCs w:val="15"/>
            </w:rPr>
            <w:t xml:space="preserve"> </w:t>
          </w:r>
          <w:r>
            <w:rPr>
              <w:color w:val="008000"/>
              <w:sz w:val="15"/>
              <w:szCs w:val="15"/>
            </w:rPr>
            <w:t>const修饰的</w:t>
          </w:r>
          <w:r>
            <w:rPr>
              <w:color w:val="C0C0C0"/>
              <w:sz w:val="15"/>
              <w:szCs w:val="15"/>
            </w:rPr>
            <w:t xml:space="preserve"> </w:t>
          </w:r>
          <w:r>
            <w:rPr>
              <w:color w:val="008000"/>
              <w:sz w:val="15"/>
              <w:szCs w:val="15"/>
            </w:rPr>
            <w:t>入参</w:t>
          </w:r>
          <w:r>
            <w:rPr>
              <w:color w:val="C0C0C0"/>
              <w:sz w:val="15"/>
              <w:szCs w:val="15"/>
            </w:rPr>
            <w:t xml:space="preserve"> </w:t>
          </w:r>
          <w:r>
            <w:rPr>
              <w:color w:val="008000"/>
              <w:sz w:val="15"/>
              <w:szCs w:val="15"/>
            </w:rPr>
            <w:t>则会保错</w:t>
          </w:r>
        </w:p>
        <w:p>
          <w:pPr>
            <w:pStyle w:val="9"/>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p>
        <w:p>
          <w:pPr>
            <w:pStyle w:val="9"/>
            <w:keepNext w:val="0"/>
            <w:keepLines w:val="0"/>
            <w:widowControl/>
            <w:suppressLineNumbers w:val="0"/>
            <w:spacing w:before="0" w:beforeAutospacing="0" w:after="0" w:afterAutospacing="0"/>
            <w:ind w:left="0" w:right="0" w:firstLine="0"/>
            <w:rPr>
              <w:sz w:val="15"/>
              <w:szCs w:val="15"/>
            </w:rPr>
          </w:pPr>
          <w:r>
            <w:rPr>
              <w:color w:val="800080"/>
              <w:sz w:val="15"/>
              <w:szCs w:val="15"/>
            </w:rPr>
            <w:t>Base</w:t>
          </w:r>
          <w:r>
            <w:rPr>
              <w:color w:val="000000"/>
              <w:sz w:val="15"/>
              <w:szCs w:val="15"/>
            </w:rPr>
            <w:t>::Base(</w:t>
          </w:r>
          <w:r>
            <w:rPr>
              <w:color w:val="808000"/>
              <w:sz w:val="15"/>
              <w:szCs w:val="15"/>
            </w:rPr>
            <w:t>const</w:t>
          </w:r>
          <w:r>
            <w:rPr>
              <w:color w:val="C0C0C0"/>
              <w:sz w:val="15"/>
              <w:szCs w:val="15"/>
            </w:rPr>
            <w:t xml:space="preserve"> </w:t>
          </w:r>
          <w:r>
            <w:rPr>
              <w:color w:val="800080"/>
              <w:sz w:val="15"/>
              <w:szCs w:val="15"/>
            </w:rPr>
            <w:t>Base</w:t>
          </w:r>
          <w:r>
            <w:rPr>
              <w:color w:val="C0C0C0"/>
              <w:sz w:val="15"/>
              <w:szCs w:val="15"/>
            </w:rPr>
            <w:t xml:space="preserve"> </w:t>
          </w:r>
          <w:r>
            <w:rPr>
              <w:color w:val="000000"/>
              <w:sz w:val="15"/>
              <w:szCs w:val="15"/>
            </w:rPr>
            <w:t>&amp;b)</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00"/>
              <w:sz w:val="15"/>
              <w:szCs w:val="15"/>
            </w:rPr>
            <w:t>:</w:t>
          </w:r>
          <w:r>
            <w:rPr>
              <w:color w:val="800000"/>
              <w:sz w:val="15"/>
              <w:szCs w:val="15"/>
            </w:rPr>
            <w:t>B</w:t>
          </w:r>
          <w:r>
            <w:rPr>
              <w:color w:val="000000"/>
              <w:sz w:val="15"/>
              <w:szCs w:val="15"/>
            </w:rPr>
            <w:t>(</w:t>
          </w:r>
          <w:r>
            <w:rPr>
              <w:color w:val="000080"/>
              <w:sz w:val="15"/>
              <w:szCs w:val="15"/>
            </w:rPr>
            <w:t>22</w:t>
          </w:r>
          <w:r>
            <w:rPr>
              <w:color w:val="000000"/>
              <w:sz w:val="15"/>
              <w:szCs w:val="15"/>
            </w:rPr>
            <w:t>)</w:t>
          </w:r>
          <w:r>
            <w:rPr>
              <w:color w:val="C0C0C0"/>
              <w:sz w:val="15"/>
              <w:szCs w:val="15"/>
            </w:rPr>
            <w:t xml:space="preserve"> </w:t>
          </w:r>
          <w:r>
            <w:rPr>
              <w:color w:val="008000"/>
              <w:sz w:val="15"/>
              <w:szCs w:val="15"/>
            </w:rPr>
            <w:t>//const</w:t>
          </w:r>
          <w:r>
            <w:rPr>
              <w:color w:val="C0C0C0"/>
              <w:sz w:val="15"/>
              <w:szCs w:val="15"/>
            </w:rPr>
            <w:t xml:space="preserve"> </w:t>
          </w:r>
          <w:r>
            <w:rPr>
              <w:color w:val="008000"/>
              <w:sz w:val="15"/>
              <w:szCs w:val="15"/>
            </w:rPr>
            <w:t>只能在函数参数表里赋值</w:t>
          </w:r>
        </w:p>
        <w:p>
          <w:pPr>
            <w:pStyle w:val="9"/>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008000"/>
              <w:sz w:val="15"/>
              <w:szCs w:val="15"/>
            </w:rPr>
            <w:t>"Base(const</w:t>
          </w:r>
          <w:r>
            <w:rPr>
              <w:color w:val="C0C0C0"/>
              <w:sz w:val="15"/>
              <w:szCs w:val="15"/>
            </w:rPr>
            <w:t xml:space="preserve"> </w:t>
          </w:r>
          <w:r>
            <w:rPr>
              <w:color w:val="008000"/>
              <w:sz w:val="15"/>
              <w:szCs w:val="15"/>
            </w:rPr>
            <w:t>Base</w:t>
          </w:r>
          <w:r>
            <w:rPr>
              <w:color w:val="C0C0C0"/>
              <w:sz w:val="15"/>
              <w:szCs w:val="15"/>
            </w:rPr>
            <w:t xml:space="preserve"> </w:t>
          </w:r>
          <w:r>
            <w:rPr>
              <w:color w:val="008000"/>
              <w:sz w:val="15"/>
              <w:szCs w:val="15"/>
            </w:rPr>
            <w:t>&amp;b)</w:t>
          </w:r>
          <w:r>
            <w:rPr>
              <w:color w:val="C0C0C0"/>
              <w:sz w:val="15"/>
              <w:szCs w:val="15"/>
            </w:rPr>
            <w:t xml:space="preserve"> </w:t>
          </w:r>
          <w:r>
            <w:rPr>
              <w:color w:val="008000"/>
              <w:sz w:val="15"/>
              <w:szCs w:val="15"/>
            </w:rPr>
            <w:t>m_b_ma</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w:t>
          </w:r>
          <w:r>
            <w:rPr>
              <w:color w:val="000000"/>
              <w:sz w:val="15"/>
              <w:szCs w:val="15"/>
            </w:rPr>
            <w:t>&lt;&lt;b.</w:t>
          </w:r>
          <w:r>
            <w:rPr>
              <w:color w:val="800000"/>
              <w:sz w:val="15"/>
              <w:szCs w:val="15"/>
            </w:rPr>
            <w:t>m_b_ma</w:t>
          </w:r>
          <w:r>
            <w:rPr>
              <w:color w:val="000000"/>
              <w:sz w:val="15"/>
              <w:szCs w:val="15"/>
            </w:rPr>
            <w:t>&lt;&lt;</w:t>
          </w:r>
          <w:r>
            <w:rPr>
              <w:sz w:val="15"/>
              <w:szCs w:val="15"/>
            </w:rPr>
            <w:t>endl</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p>
        <w:p>
          <w:pPr>
            <w:pStyle w:val="9"/>
            <w:keepNext w:val="0"/>
            <w:keepLines w:val="0"/>
            <w:widowControl/>
            <w:suppressLineNumbers w:val="0"/>
            <w:spacing w:before="0" w:beforeAutospacing="0" w:after="0" w:afterAutospacing="0"/>
            <w:ind w:left="0" w:right="0" w:firstLine="0"/>
            <w:rPr>
              <w:sz w:val="15"/>
              <w:szCs w:val="15"/>
            </w:rPr>
          </w:pPr>
          <w:r>
            <w:rPr>
              <w:color w:val="808000"/>
              <w:sz w:val="15"/>
              <w:szCs w:val="15"/>
            </w:rPr>
            <w:t>void</w:t>
          </w:r>
          <w:r>
            <w:rPr>
              <w:color w:val="C0C0C0"/>
              <w:sz w:val="15"/>
              <w:szCs w:val="15"/>
            </w:rPr>
            <w:t xml:space="preserve"> </w:t>
          </w:r>
          <w:r>
            <w:rPr>
              <w:color w:val="800080"/>
              <w:sz w:val="15"/>
              <w:szCs w:val="15"/>
            </w:rPr>
            <w:t>Base</w:t>
          </w:r>
          <w:r>
            <w:rPr>
              <w:color w:val="000000"/>
              <w:sz w:val="15"/>
              <w:szCs w:val="15"/>
            </w:rPr>
            <w:t>::test_sm()</w:t>
          </w:r>
        </w:p>
        <w:p>
          <w:pPr>
            <w:pStyle w:val="9"/>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C0C0C0"/>
              <w:sz w:val="15"/>
              <w:szCs w:val="15"/>
            </w:rPr>
            <w:t xml:space="preserve"> </w:t>
          </w:r>
          <w:r>
            <w:rPr>
              <w:color w:val="008000"/>
              <w:sz w:val="15"/>
              <w:szCs w:val="15"/>
            </w:rPr>
            <w:t>""</w:t>
          </w:r>
          <w:r>
            <w:rPr>
              <w:color w:val="000000"/>
              <w:sz w:val="15"/>
              <w:szCs w:val="15"/>
            </w:rPr>
            <w:t>&lt;&lt;</w:t>
          </w:r>
          <w:r>
            <w:rPr>
              <w:sz w:val="15"/>
              <w:szCs w:val="15"/>
            </w:rPr>
            <w:t>endl</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p>
        <w:p>
          <w:pPr>
            <w:pStyle w:val="9"/>
            <w:keepNext w:val="0"/>
            <w:keepLines w:val="0"/>
            <w:widowControl/>
            <w:suppressLineNumbers w:val="0"/>
            <w:spacing w:before="0" w:beforeAutospacing="0" w:after="0" w:afterAutospacing="0"/>
            <w:ind w:left="0" w:right="0" w:firstLine="0"/>
            <w:rPr>
              <w:sz w:val="15"/>
              <w:szCs w:val="15"/>
            </w:rPr>
          </w:pPr>
          <w:r>
            <w:rPr>
              <w:color w:val="808000"/>
              <w:sz w:val="15"/>
              <w:szCs w:val="15"/>
            </w:rPr>
            <w:t>class</w:t>
          </w:r>
          <w:r>
            <w:rPr>
              <w:color w:val="C0C0C0"/>
              <w:sz w:val="15"/>
              <w:szCs w:val="15"/>
            </w:rPr>
            <w:t xml:space="preserve"> </w:t>
          </w:r>
          <w:r>
            <w:rPr>
              <w:color w:val="800080"/>
              <w:sz w:val="15"/>
              <w:szCs w:val="15"/>
            </w:rPr>
            <w:t>Derived</w:t>
          </w:r>
          <w:r>
            <w:rPr>
              <w:color w:val="C0C0C0"/>
              <w:sz w:val="15"/>
              <w:szCs w:val="15"/>
            </w:rPr>
            <w:t xml:space="preserve"> </w:t>
          </w:r>
          <w:r>
            <w:rPr>
              <w:color w:val="000000"/>
              <w:sz w:val="15"/>
              <w:szCs w:val="15"/>
            </w:rPr>
            <w:t>:</w:t>
          </w:r>
          <w:r>
            <w:rPr>
              <w:color w:val="C0C0C0"/>
              <w:sz w:val="15"/>
              <w:szCs w:val="15"/>
            </w:rPr>
            <w:t xml:space="preserve"> </w:t>
          </w:r>
          <w:r>
            <w:rPr>
              <w:color w:val="808000"/>
              <w:sz w:val="15"/>
              <w:szCs w:val="15"/>
            </w:rPr>
            <w:t>public</w:t>
          </w:r>
          <w:r>
            <w:rPr>
              <w:color w:val="C0C0C0"/>
              <w:sz w:val="15"/>
              <w:szCs w:val="15"/>
            </w:rPr>
            <w:t xml:space="preserve"> </w:t>
          </w:r>
          <w:r>
            <w:rPr>
              <w:color w:val="800080"/>
              <w:sz w:val="15"/>
              <w:szCs w:val="15"/>
            </w:rPr>
            <w:t>Base</w:t>
          </w:r>
        </w:p>
        <w:p>
          <w:pPr>
            <w:pStyle w:val="9"/>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808000"/>
              <w:sz w:val="15"/>
              <w:szCs w:val="15"/>
            </w:rPr>
            <w:t>public</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0080"/>
              <w:sz w:val="15"/>
              <w:szCs w:val="15"/>
            </w:rPr>
            <w:t>Derived</w:t>
          </w:r>
          <w:r>
            <w:rPr>
              <w:color w:val="000000"/>
              <w:sz w:val="15"/>
              <w:szCs w:val="15"/>
            </w:rPr>
            <w:t>(</w:t>
          </w:r>
          <w:r>
            <w:rPr>
              <w:color w:val="808000"/>
              <w:sz w:val="15"/>
              <w:szCs w:val="15"/>
            </w:rPr>
            <w:t>int</w:t>
          </w:r>
          <w:r>
            <w:rPr>
              <w:color w:val="C0C0C0"/>
              <w:sz w:val="15"/>
              <w:szCs w:val="15"/>
            </w:rPr>
            <w:t xml:space="preserve"> </w:t>
          </w:r>
          <w:r>
            <w:rPr>
              <w:sz w:val="15"/>
              <w:szCs w:val="15"/>
            </w:rPr>
            <w:t>x</w:t>
          </w:r>
          <w:r>
            <w:rPr>
              <w:color w:val="000000"/>
              <w:sz w:val="15"/>
              <w:szCs w:val="15"/>
            </w:rPr>
            <w:t>,</w:t>
          </w:r>
          <w:r>
            <w:rPr>
              <w:color w:val="808000"/>
              <w:sz w:val="15"/>
              <w:szCs w:val="15"/>
            </w:rPr>
            <w:t>int</w:t>
          </w:r>
          <w:r>
            <w:rPr>
              <w:color w:val="C0C0C0"/>
              <w:sz w:val="15"/>
              <w:szCs w:val="15"/>
            </w:rPr>
            <w:t xml:space="preserve"> </w:t>
          </w:r>
          <w:r>
            <w:rPr>
              <w:sz w:val="15"/>
              <w:szCs w:val="15"/>
            </w:rPr>
            <w:t>y</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000000"/>
              <w:sz w:val="15"/>
              <w:szCs w:val="15"/>
            </w:rPr>
            <w:t>~</w:t>
          </w:r>
          <w:r>
            <w:rPr>
              <w:i/>
              <w:color w:val="000000"/>
              <w:sz w:val="15"/>
              <w:szCs w:val="15"/>
            </w:rPr>
            <w:t>Derived</w:t>
          </w:r>
          <w:r>
            <w:rPr>
              <w:color w:val="000000"/>
              <w:sz w:val="15"/>
              <w:szCs w:val="15"/>
            </w:rPr>
            <w:t>(){</w:t>
          </w:r>
          <w:r>
            <w:rPr>
              <w:sz w:val="15"/>
              <w:szCs w:val="15"/>
            </w:rPr>
            <w:t>cout</w:t>
          </w:r>
          <w:r>
            <w:rPr>
              <w:color w:val="000000"/>
              <w:sz w:val="15"/>
              <w:szCs w:val="15"/>
            </w:rPr>
            <w:t>&lt;&lt;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~Derived()</w:t>
          </w:r>
          <w:r>
            <w:rPr>
              <w:color w:val="C0C0C0"/>
              <w:sz w:val="15"/>
              <w:szCs w:val="15"/>
            </w:rPr>
            <w:t xml:space="preserve"> </w:t>
          </w:r>
          <w:r>
            <w:rPr>
              <w:color w:val="008000"/>
              <w:sz w:val="15"/>
              <w:szCs w:val="15"/>
            </w:rPr>
            <w:t>"</w:t>
          </w:r>
          <w:r>
            <w:rPr>
              <w:color w:val="C0C0C0"/>
              <w:sz w:val="15"/>
              <w:szCs w:val="15"/>
            </w:rPr>
            <w:t xml:space="preserve"> </w:t>
          </w:r>
          <w:r>
            <w:rPr>
              <w:color w:val="000000"/>
              <w:sz w:val="15"/>
              <w:szCs w:val="15"/>
            </w:rPr>
            <w:t>&lt;&lt;</w:t>
          </w:r>
          <w:r>
            <w:rPr>
              <w:sz w:val="15"/>
              <w:szCs w:val="15"/>
            </w:rPr>
            <w:t>endl</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sz w:val="15"/>
              <w:szCs w:val="15"/>
            </w:rPr>
            <w:t>weak_ptr</w:t>
          </w:r>
          <w:r>
            <w:rPr>
              <w:color w:val="000000"/>
              <w:sz w:val="15"/>
              <w:szCs w:val="15"/>
            </w:rPr>
            <w:t>&lt;</w:t>
          </w:r>
          <w:r>
            <w:rPr>
              <w:color w:val="800080"/>
              <w:sz w:val="15"/>
              <w:szCs w:val="15"/>
            </w:rPr>
            <w:t>Base</w:t>
          </w:r>
          <w:r>
            <w:rPr>
              <w:color w:val="000000"/>
              <w:sz w:val="15"/>
              <w:szCs w:val="15"/>
            </w:rPr>
            <w:t>&gt;</w:t>
          </w:r>
          <w:r>
            <w:rPr>
              <w:color w:val="C0C0C0"/>
              <w:sz w:val="15"/>
              <w:szCs w:val="15"/>
            </w:rPr>
            <w:t xml:space="preserve"> </w:t>
          </w:r>
          <w:r>
            <w:rPr>
              <w:color w:val="800000"/>
              <w:sz w:val="15"/>
              <w:szCs w:val="15"/>
            </w:rPr>
            <w:t>m_bm</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808000"/>
              <w:sz w:val="15"/>
              <w:szCs w:val="15"/>
            </w:rPr>
            <w:t>private</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8000"/>
              <w:sz w:val="15"/>
              <w:szCs w:val="15"/>
            </w:rPr>
            <w:t>int</w:t>
          </w:r>
          <w:r>
            <w:rPr>
              <w:color w:val="C0C0C0"/>
              <w:sz w:val="15"/>
              <w:szCs w:val="15"/>
            </w:rPr>
            <w:t xml:space="preserve"> </w:t>
          </w:r>
          <w:r>
            <w:rPr>
              <w:color w:val="800000"/>
              <w:sz w:val="15"/>
              <w:szCs w:val="15"/>
            </w:rPr>
            <w:t>m_d</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808000"/>
              <w:sz w:val="15"/>
              <w:szCs w:val="15"/>
            </w:rPr>
            <w:t>int</w:t>
          </w:r>
          <w:r>
            <w:rPr>
              <w:color w:val="C0C0C0"/>
              <w:sz w:val="15"/>
              <w:szCs w:val="15"/>
            </w:rPr>
            <w:t xml:space="preserve"> </w:t>
          </w:r>
          <w:r>
            <w:rPr>
              <w:color w:val="800000"/>
              <w:sz w:val="15"/>
              <w:szCs w:val="15"/>
            </w:rPr>
            <w:t>m_b</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p>
        <w:p>
          <w:pPr>
            <w:pStyle w:val="9"/>
            <w:keepNext w:val="0"/>
            <w:keepLines w:val="0"/>
            <w:widowControl/>
            <w:suppressLineNumbers w:val="0"/>
            <w:spacing w:before="0" w:beforeAutospacing="0" w:after="0" w:afterAutospacing="0"/>
            <w:ind w:left="0" w:right="0" w:firstLine="0"/>
            <w:rPr>
              <w:sz w:val="15"/>
              <w:szCs w:val="15"/>
            </w:rPr>
          </w:pPr>
          <w:r>
            <w:rPr>
              <w:color w:val="800080"/>
              <w:sz w:val="15"/>
              <w:szCs w:val="15"/>
            </w:rPr>
            <w:t>Derived</w:t>
          </w:r>
          <w:r>
            <w:rPr>
              <w:color w:val="000000"/>
              <w:sz w:val="15"/>
              <w:szCs w:val="15"/>
            </w:rPr>
            <w:t>::Derived(</w:t>
          </w:r>
          <w:r>
            <w:rPr>
              <w:color w:val="808000"/>
              <w:sz w:val="15"/>
              <w:szCs w:val="15"/>
            </w:rPr>
            <w:t>int</w:t>
          </w:r>
          <w:r>
            <w:rPr>
              <w:color w:val="C0C0C0"/>
              <w:sz w:val="15"/>
              <w:szCs w:val="15"/>
            </w:rPr>
            <w:t xml:space="preserve"> </w:t>
          </w:r>
          <w:r>
            <w:rPr>
              <w:color w:val="000000"/>
              <w:sz w:val="15"/>
              <w:szCs w:val="15"/>
            </w:rPr>
            <w:t>x,</w:t>
          </w:r>
          <w:r>
            <w:rPr>
              <w:color w:val="808000"/>
              <w:sz w:val="15"/>
              <w:szCs w:val="15"/>
            </w:rPr>
            <w:t>int</w:t>
          </w:r>
          <w:r>
            <w:rPr>
              <w:color w:val="C0C0C0"/>
              <w:sz w:val="15"/>
              <w:szCs w:val="15"/>
            </w:rPr>
            <w:t xml:space="preserve"> </w:t>
          </w:r>
          <w:r>
            <w:rPr>
              <w:color w:val="000000"/>
              <w:sz w:val="15"/>
              <w:szCs w:val="15"/>
            </w:rPr>
            <w:t>y)</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00"/>
              <w:sz w:val="15"/>
              <w:szCs w:val="15"/>
            </w:rPr>
            <w:t>:</w:t>
          </w:r>
          <w:r>
            <w:rPr>
              <w:color w:val="800080"/>
              <w:sz w:val="15"/>
              <w:szCs w:val="15"/>
            </w:rPr>
            <w:t>Base</w:t>
          </w:r>
          <w:r>
            <w:rPr>
              <w:color w:val="000000"/>
              <w:sz w:val="15"/>
              <w:szCs w:val="15"/>
            </w:rPr>
            <w:t>(x),</w:t>
          </w:r>
          <w:r>
            <w:rPr>
              <w:color w:val="800000"/>
              <w:sz w:val="15"/>
              <w:szCs w:val="15"/>
            </w:rPr>
            <w:t>m_d</w:t>
          </w:r>
          <w:r>
            <w:rPr>
              <w:color w:val="000000"/>
              <w:sz w:val="15"/>
              <w:szCs w:val="15"/>
            </w:rPr>
            <w:t>(x),</w:t>
          </w:r>
          <w:r>
            <w:rPr>
              <w:color w:val="800000"/>
              <w:sz w:val="15"/>
              <w:szCs w:val="15"/>
            </w:rPr>
            <w:t>m_b</w:t>
          </w:r>
          <w:r>
            <w:rPr>
              <w:color w:val="000000"/>
              <w:sz w:val="15"/>
              <w:szCs w:val="15"/>
            </w:rPr>
            <w:t>(y)</w:t>
          </w:r>
          <w:r>
            <w:rPr>
              <w:color w:val="C0C0C0"/>
              <w:sz w:val="15"/>
              <w:szCs w:val="15"/>
            </w:rPr>
            <w:tab/>
          </w:r>
          <w:r>
            <w:rPr>
              <w:color w:val="C0C0C0"/>
              <w:sz w:val="15"/>
              <w:szCs w:val="15"/>
            </w:rPr>
            <w:tab/>
          </w:r>
          <w:r>
            <w:rPr>
              <w:color w:val="C0C0C0"/>
              <w:sz w:val="15"/>
              <w:szCs w:val="15"/>
            </w:rPr>
            <w:tab/>
          </w:r>
          <w:r>
            <w:rPr>
              <w:color w:val="008000"/>
              <w:sz w:val="15"/>
              <w:szCs w:val="15"/>
            </w:rPr>
            <w:t>//在初始化表里调用基类的构造函数</w:t>
          </w:r>
          <w:r>
            <w:rPr>
              <w:color w:val="C0C0C0"/>
              <w:sz w:val="15"/>
              <w:szCs w:val="15"/>
            </w:rPr>
            <w:t xml:space="preserve"> </w:t>
          </w:r>
          <w:r>
            <w:rPr>
              <w:color w:val="008000"/>
              <w:sz w:val="15"/>
              <w:szCs w:val="15"/>
            </w:rPr>
            <w:t>1)</w:t>
          </w:r>
          <w:r>
            <w:rPr>
              <w:color w:val="C0C0C0"/>
              <w:sz w:val="15"/>
              <w:szCs w:val="15"/>
            </w:rPr>
            <w:t xml:space="preserve"> </w:t>
          </w:r>
          <w:r>
            <w:rPr>
              <w:color w:val="008000"/>
              <w:sz w:val="15"/>
              <w:szCs w:val="15"/>
            </w:rPr>
            <w:t>&amp;&amp;</w:t>
          </w:r>
          <w:r>
            <w:rPr>
              <w:color w:val="C0C0C0"/>
              <w:sz w:val="15"/>
              <w:szCs w:val="15"/>
            </w:rPr>
            <w:t xml:space="preserve"> </w:t>
          </w:r>
          <w:r>
            <w:rPr>
              <w:color w:val="008000"/>
              <w:sz w:val="15"/>
              <w:szCs w:val="15"/>
            </w:rPr>
            <w:t>也可以初始化</w:t>
          </w:r>
          <w:r>
            <w:rPr>
              <w:color w:val="C0C0C0"/>
              <w:sz w:val="15"/>
              <w:szCs w:val="15"/>
            </w:rPr>
            <w:t xml:space="preserve"> </w:t>
          </w:r>
          <w:r>
            <w:rPr>
              <w:color w:val="008000"/>
              <w:sz w:val="15"/>
              <w:szCs w:val="15"/>
            </w:rPr>
            <w:t>内部成员变量</w:t>
          </w:r>
        </w:p>
        <w:p>
          <w:pPr>
            <w:pStyle w:val="9"/>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008000"/>
              <w:sz w:val="15"/>
              <w:szCs w:val="15"/>
            </w:rPr>
            <w:t>"init</w:t>
          </w:r>
          <w:r>
            <w:rPr>
              <w:color w:val="C0C0C0"/>
              <w:sz w:val="15"/>
              <w:szCs w:val="15"/>
            </w:rPr>
            <w:t xml:space="preserve"> </w:t>
          </w:r>
          <w:r>
            <w:rPr>
              <w:color w:val="008000"/>
              <w:sz w:val="15"/>
              <w:szCs w:val="15"/>
            </w:rPr>
            <w:t>Derived</w:t>
          </w:r>
          <w:r>
            <w:rPr>
              <w:color w:val="C0C0C0"/>
              <w:sz w:val="15"/>
              <w:szCs w:val="15"/>
            </w:rPr>
            <w:t xml:space="preserve"> </w:t>
          </w:r>
          <w:r>
            <w:rPr>
              <w:color w:val="008000"/>
              <w:sz w:val="15"/>
              <w:szCs w:val="15"/>
            </w:rPr>
            <w:t>m_d</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w:t>
          </w:r>
          <w:r>
            <w:rPr>
              <w:color w:val="000000"/>
              <w:sz w:val="15"/>
              <w:szCs w:val="15"/>
            </w:rPr>
            <w:t>&lt;&lt;</w:t>
          </w:r>
          <w:r>
            <w:rPr>
              <w:color w:val="C0C0C0"/>
              <w:sz w:val="15"/>
              <w:szCs w:val="15"/>
            </w:rPr>
            <w:t xml:space="preserve"> </w:t>
          </w:r>
          <w:r>
            <w:rPr>
              <w:color w:val="800000"/>
              <w:sz w:val="15"/>
              <w:szCs w:val="15"/>
            </w:rPr>
            <w:t>m_d</w:t>
          </w:r>
          <w:r>
            <w:rPr>
              <w:color w:val="C0C0C0"/>
              <w:sz w:val="15"/>
              <w:szCs w:val="15"/>
            </w:rPr>
            <w:t xml:space="preserve"> </w:t>
          </w:r>
          <w:r>
            <w:rPr>
              <w:color w:val="000000"/>
              <w:sz w:val="15"/>
              <w:szCs w:val="15"/>
            </w:rPr>
            <w:t>&lt;&lt;</w:t>
          </w:r>
          <w:r>
            <w:rPr>
              <w:sz w:val="15"/>
              <w:szCs w:val="15"/>
            </w:rPr>
            <w:t>endl</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p>
        <w:p>
          <w:pPr>
            <w:pStyle w:val="9"/>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p>
        <w:p>
          <w:pPr>
            <w:pStyle w:val="9"/>
            <w:keepNext w:val="0"/>
            <w:keepLines w:val="0"/>
            <w:widowControl/>
            <w:suppressLineNumbers w:val="0"/>
            <w:spacing w:before="0" w:beforeAutospacing="0" w:after="0" w:afterAutospacing="0"/>
            <w:ind w:left="0" w:right="0" w:firstLine="0"/>
            <w:rPr>
              <w:sz w:val="15"/>
              <w:szCs w:val="15"/>
            </w:rPr>
          </w:pPr>
          <w:r>
            <w:rPr>
              <w:color w:val="808000"/>
              <w:sz w:val="15"/>
              <w:szCs w:val="15"/>
            </w:rPr>
            <w:t>int</w:t>
          </w:r>
          <w:r>
            <w:rPr>
              <w:color w:val="C0C0C0"/>
              <w:sz w:val="15"/>
              <w:szCs w:val="15"/>
            </w:rPr>
            <w:t xml:space="preserve"> </w:t>
          </w:r>
          <w:r>
            <w:rPr>
              <w:color w:val="000000"/>
              <w:sz w:val="15"/>
              <w:szCs w:val="15"/>
            </w:rPr>
            <w:t>main()</w:t>
          </w:r>
        </w:p>
        <w:p>
          <w:pPr>
            <w:pStyle w:val="9"/>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000080"/>
              <w:sz w:val="15"/>
              <w:szCs w:val="15"/>
            </w:rPr>
            <w:t>#if</w:t>
          </w:r>
          <w:r>
            <w:rPr>
              <w:color w:val="C0C0C0"/>
              <w:sz w:val="15"/>
              <w:szCs w:val="15"/>
            </w:rPr>
            <w:t xml:space="preserve"> </w:t>
          </w:r>
          <w:r>
            <w:rPr>
              <w:color w:val="000080"/>
              <w:sz w:val="15"/>
              <w:szCs w:val="15"/>
            </w:rPr>
            <w:t>TST_SHARED_P</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smart_pointer</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tst_shared_ptr</w:t>
          </w:r>
          <w:r>
            <w:rPr>
              <w:color w:val="C0C0C0"/>
              <w:sz w:val="15"/>
              <w:szCs w:val="15"/>
            </w:rPr>
            <w:t xml:space="preserve"> </w:t>
          </w:r>
          <w:r>
            <w:rPr>
              <w:color w:val="008000"/>
              <w:sz w:val="15"/>
              <w:szCs w:val="15"/>
            </w:rPr>
            <w:t>#####"</w:t>
          </w:r>
          <w:r>
            <w:rPr>
              <w:color w:val="000000"/>
              <w:sz w:val="15"/>
              <w:szCs w:val="15"/>
            </w:rPr>
            <w:t>&lt;&lt;</w:t>
          </w:r>
          <w:r>
            <w:rPr>
              <w:sz w:val="15"/>
              <w:szCs w:val="15"/>
            </w:rPr>
            <w:t>endl</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808000"/>
              <w:sz w:val="15"/>
              <w:szCs w:val="15"/>
            </w:rPr>
            <w:t>char</w:t>
          </w:r>
          <w:r>
            <w:rPr>
              <w:color w:val="C0C0C0"/>
              <w:sz w:val="15"/>
              <w:szCs w:val="15"/>
            </w:rPr>
            <w:t xml:space="preserve"> </w:t>
          </w:r>
          <w:r>
            <w:rPr>
              <w:color w:val="000000"/>
              <w:sz w:val="15"/>
              <w:szCs w:val="15"/>
            </w:rPr>
            <w:t>*_in</w:t>
          </w:r>
          <w:r>
            <w:rPr>
              <w:color w:val="C0C0C0"/>
              <w:sz w:val="15"/>
              <w:szCs w:val="15"/>
            </w:rPr>
            <w:t xml:space="preserve"> </w:t>
          </w:r>
          <w:r>
            <w:rPr>
              <w:color w:val="000000"/>
              <w:sz w:val="15"/>
              <w:szCs w:val="15"/>
            </w:rPr>
            <w:t>=</w:t>
          </w:r>
          <w:r>
            <w:rPr>
              <w:color w:val="C0C0C0"/>
              <w:sz w:val="15"/>
              <w:szCs w:val="15"/>
            </w:rPr>
            <w:t xml:space="preserve"> </w:t>
          </w:r>
          <w:r>
            <w:rPr>
              <w:color w:val="008000"/>
              <w:sz w:val="15"/>
              <w:szCs w:val="15"/>
            </w:rPr>
            <w:t>"yyll52"</w:t>
          </w:r>
          <w:r>
            <w:rPr>
              <w:color w:val="000000"/>
              <w:sz w:val="15"/>
              <w:szCs w:val="15"/>
            </w:rPr>
            <w: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char</w:t>
          </w:r>
          <w:r>
            <w:rPr>
              <w:color w:val="C0C0C0"/>
              <w:sz w:val="15"/>
              <w:szCs w:val="15"/>
            </w:rPr>
            <w:t xml:space="preserve"> </w:t>
          </w:r>
          <w:r>
            <w:rPr>
              <w:color w:val="008000"/>
              <w:sz w:val="15"/>
              <w:szCs w:val="15"/>
            </w:rPr>
            <w:t>in[]</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"yyll52";</w:t>
          </w:r>
          <w:r>
            <w:rPr>
              <w:color w:val="C0C0C0"/>
              <w:sz w:val="15"/>
              <w:szCs w:val="15"/>
            </w:rPr>
            <w:t xml:space="preserve"> </w:t>
          </w:r>
          <w:r>
            <w:rPr>
              <w:color w:val="008000"/>
              <w:sz w:val="15"/>
              <w:szCs w:val="15"/>
            </w:rPr>
            <w:t>效果一样</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808000"/>
              <w:sz w:val="15"/>
              <w:szCs w:val="15"/>
            </w:rPr>
            <w:t>char</w:t>
          </w:r>
          <w:r>
            <w:rPr>
              <w:color w:val="C0C0C0"/>
              <w:sz w:val="15"/>
              <w:szCs w:val="15"/>
            </w:rPr>
            <w:t xml:space="preserve"> </w:t>
          </w:r>
          <w:r>
            <w:rPr>
              <w:color w:val="000000"/>
              <w:sz w:val="15"/>
              <w:szCs w:val="15"/>
            </w:rPr>
            <w:t>*_out</w:t>
          </w:r>
          <w:r>
            <w:rPr>
              <w:color w:val="C0C0C0"/>
              <w:sz w:val="15"/>
              <w:szCs w:val="15"/>
            </w:rPr>
            <w:t xml:space="preserve"> </w:t>
          </w:r>
          <w:r>
            <w:rPr>
              <w:color w:val="000000"/>
              <w:sz w:val="15"/>
              <w:szCs w:val="15"/>
            </w:rPr>
            <w:t>=</w:t>
          </w:r>
          <w:r>
            <w:rPr>
              <w:color w:val="000080"/>
              <w:sz w:val="15"/>
              <w:szCs w:val="15"/>
            </w:rPr>
            <w:t>NULL</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shared_ptr</w:t>
          </w:r>
          <w:r>
            <w:rPr>
              <w:color w:val="000000"/>
              <w:sz w:val="15"/>
              <w:szCs w:val="15"/>
            </w:rPr>
            <w:t>&lt;</w:t>
          </w:r>
          <w:r>
            <w:rPr>
              <w:color w:val="800080"/>
              <w:sz w:val="15"/>
              <w:szCs w:val="15"/>
            </w:rPr>
            <w:t>Base</w:t>
          </w:r>
          <w:r>
            <w:rPr>
              <w:color w:val="000000"/>
              <w:sz w:val="15"/>
              <w:szCs w:val="15"/>
            </w:rPr>
            <w:t>&gt;</w:t>
          </w:r>
          <w:r>
            <w:rPr>
              <w:color w:val="C0C0C0"/>
              <w:sz w:val="15"/>
              <w:szCs w:val="15"/>
            </w:rPr>
            <w:t xml:space="preserve"> </w:t>
          </w:r>
          <w:r>
            <w:rPr>
              <w:color w:val="000000"/>
              <w:sz w:val="15"/>
              <w:szCs w:val="15"/>
            </w:rPr>
            <w:t>sp(</w:t>
          </w:r>
          <w:r>
            <w:rPr>
              <w:color w:val="808000"/>
              <w:sz w:val="15"/>
              <w:szCs w:val="15"/>
            </w:rPr>
            <w:t>new</w:t>
          </w:r>
          <w:r>
            <w:rPr>
              <w:color w:val="C0C0C0"/>
              <w:sz w:val="15"/>
              <w:szCs w:val="15"/>
            </w:rPr>
            <w:t xml:space="preserve"> </w:t>
          </w:r>
          <w:r>
            <w:rPr>
              <w:color w:val="800080"/>
              <w:sz w:val="15"/>
              <w:szCs w:val="15"/>
            </w:rPr>
            <w:t>Base</w:t>
          </w:r>
          <w:r>
            <w:rPr>
              <w:color w:val="000000"/>
              <w:sz w:val="15"/>
              <w:szCs w:val="15"/>
            </w:rPr>
            <w:t>(</w:t>
          </w:r>
          <w:r>
            <w:rPr>
              <w:color w:val="000080"/>
              <w:sz w:val="15"/>
              <w:szCs w:val="15"/>
            </w:rPr>
            <w:t>5656</w:t>
          </w:r>
          <w:r>
            <w:rPr>
              <w:color w:val="000000"/>
              <w:sz w:val="15"/>
              <w:szCs w:val="15"/>
            </w:rPr>
            <w: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使用</w:t>
          </w:r>
          <w:r>
            <w:rPr>
              <w:color w:val="C0C0C0"/>
              <w:sz w:val="15"/>
              <w:szCs w:val="15"/>
            </w:rPr>
            <w:t xml:space="preserve"> </w:t>
          </w:r>
          <w:r>
            <w:rPr>
              <w:color w:val="008000"/>
              <w:sz w:val="15"/>
              <w:szCs w:val="15"/>
            </w:rPr>
            <w:t>智能指针</w:t>
          </w:r>
          <w:r>
            <w:rPr>
              <w:color w:val="C0C0C0"/>
              <w:sz w:val="15"/>
              <w:szCs w:val="15"/>
            </w:rPr>
            <w:t xml:space="preserve"> </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00"/>
              <w:sz w:val="15"/>
              <w:szCs w:val="15"/>
            </w:rPr>
            <w:t>sp-&gt;stcp(_in,&amp;_out);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80"/>
              <w:sz w:val="15"/>
              <w:szCs w:val="15"/>
            </w:rPr>
            <w:t>SAFE_CHECK</w:t>
          </w:r>
          <w:r>
            <w:rPr>
              <w:color w:val="000000"/>
              <w:sz w:val="15"/>
              <w:szCs w:val="15"/>
            </w:rPr>
            <w:t>(_out);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_out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w:t>
          </w:r>
          <w:r>
            <w:rPr>
              <w:color w:val="000000"/>
              <w:sz w:val="15"/>
              <w:szCs w:val="15"/>
            </w:rPr>
            <w:t>&lt;&lt;_out&lt;&lt;</w:t>
          </w:r>
          <w:r>
            <w:rPr>
              <w:sz w:val="15"/>
              <w:szCs w:val="15"/>
            </w:rPr>
            <w:t>endl</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8000"/>
              <w:sz w:val="15"/>
              <w:szCs w:val="15"/>
            </w:rPr>
            <w:t>//Base</w:t>
          </w:r>
          <w:r>
            <w:rPr>
              <w:color w:val="C0C0C0"/>
              <w:sz w:val="15"/>
              <w:szCs w:val="15"/>
            </w:rPr>
            <w:t xml:space="preserve"> </w:t>
          </w:r>
          <w:r>
            <w:rPr>
              <w:color w:val="008000"/>
              <w:sz w:val="15"/>
              <w:szCs w:val="15"/>
            </w:rPr>
            <w:t>nb(5454);</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相比智能指针，这一句不会</w:t>
          </w:r>
          <w:r>
            <w:rPr>
              <w:color w:val="C0C0C0"/>
              <w:sz w:val="15"/>
              <w:szCs w:val="15"/>
            </w:rPr>
            <w:t xml:space="preserve"> </w:t>
          </w:r>
          <w:r>
            <w:rPr>
              <w:color w:val="008000"/>
              <w:sz w:val="15"/>
              <w:szCs w:val="15"/>
            </w:rPr>
            <w:t>自动析构</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shared_ptr</w:t>
          </w:r>
          <w:r>
            <w:rPr>
              <w:color w:val="000000"/>
              <w:sz w:val="15"/>
              <w:szCs w:val="15"/>
            </w:rPr>
            <w:t>&lt;</w:t>
          </w:r>
          <w:r>
            <w:rPr>
              <w:color w:val="800080"/>
              <w:sz w:val="15"/>
              <w:szCs w:val="15"/>
            </w:rPr>
            <w:t>Base</w:t>
          </w:r>
          <w:r>
            <w:rPr>
              <w:color w:val="000000"/>
              <w:sz w:val="15"/>
              <w:szCs w:val="15"/>
            </w:rPr>
            <w:t>&gt;</w:t>
          </w:r>
          <w:r>
            <w:rPr>
              <w:color w:val="C0C0C0"/>
              <w:sz w:val="15"/>
              <w:szCs w:val="15"/>
            </w:rPr>
            <w:t xml:space="preserve"> </w:t>
          </w:r>
          <w:r>
            <w:rPr>
              <w:color w:val="000000"/>
              <w:sz w:val="15"/>
              <w:szCs w:val="15"/>
            </w:rPr>
            <w:t>ssp</w:t>
          </w:r>
          <w:r>
            <w:rPr>
              <w:color w:val="C0C0C0"/>
              <w:sz w:val="15"/>
              <w:szCs w:val="15"/>
            </w:rPr>
            <w:t xml:space="preserve"> </w:t>
          </w:r>
          <w:r>
            <w:rPr>
              <w:color w:val="000000"/>
              <w:sz w:val="15"/>
              <w:szCs w:val="15"/>
            </w:rPr>
            <w:t>=</w:t>
          </w:r>
          <w:r>
            <w:rPr>
              <w:color w:val="C0C0C0"/>
              <w:sz w:val="15"/>
              <w:szCs w:val="15"/>
            </w:rPr>
            <w:t xml:space="preserve"> </w:t>
          </w:r>
          <w:r>
            <w:rPr>
              <w:sz w:val="15"/>
              <w:szCs w:val="15"/>
            </w:rPr>
            <w:t>make_shared</w:t>
          </w:r>
          <w:r>
            <w:rPr>
              <w:color w:val="000000"/>
              <w:sz w:val="15"/>
              <w:szCs w:val="15"/>
            </w:rPr>
            <w:t>&lt;</w:t>
          </w:r>
          <w:r>
            <w:rPr>
              <w:color w:val="800080"/>
              <w:sz w:val="15"/>
              <w:szCs w:val="15"/>
            </w:rPr>
            <w:t>Derived</w:t>
          </w:r>
          <w:r>
            <w:rPr>
              <w:color w:val="000000"/>
              <w:sz w:val="15"/>
              <w:szCs w:val="15"/>
            </w:rPr>
            <w:t>&gt;(</w:t>
          </w:r>
          <w:r>
            <w:rPr>
              <w:color w:val="000080"/>
              <w:sz w:val="15"/>
              <w:szCs w:val="15"/>
            </w:rPr>
            <w:t>8888888</w:t>
          </w:r>
          <w:r>
            <w:rPr>
              <w:color w:val="000000"/>
              <w:sz w:val="15"/>
              <w:szCs w:val="15"/>
            </w:rPr>
            <w:t>,</w:t>
          </w:r>
          <w:r>
            <w:rPr>
              <w:color w:val="000080"/>
              <w:sz w:val="15"/>
              <w:szCs w:val="15"/>
            </w:rPr>
            <w:t>9999</w:t>
          </w:r>
          <w:r>
            <w:rPr>
              <w:color w:val="000000"/>
              <w:sz w:val="15"/>
              <w:szCs w:val="15"/>
            </w:rPr>
            <w:t>);</w:t>
          </w:r>
          <w:r>
            <w:rPr>
              <w:color w:val="C0C0C0"/>
              <w:sz w:val="15"/>
              <w:szCs w:val="15"/>
            </w:rPr>
            <w:t xml:space="preserve"> </w:t>
          </w:r>
          <w:r>
            <w:rPr>
              <w:color w:val="000080"/>
              <w:sz w:val="15"/>
              <w:szCs w:val="15"/>
            </w:rPr>
            <w:t>///</w:t>
          </w:r>
          <w:r>
            <w:rPr>
              <w:color w:val="C0C0C0"/>
              <w:sz w:val="15"/>
              <w:szCs w:val="15"/>
            </w:rPr>
            <w:t xml:space="preserve"> </w:t>
          </w:r>
          <w:r>
            <w:rPr>
              <w:color w:val="000080"/>
              <w:sz w:val="15"/>
              <w:szCs w:val="15"/>
            </w:rPr>
            <w:t>传递给make_shared函数的参数必须和shared_ptr所指向类型的某个构造函数相匹配</w:t>
          </w:r>
          <w:r>
            <w:rPr>
              <w:color w:val="C0C0C0"/>
              <w:sz w:val="15"/>
              <w:szCs w:val="15"/>
            </w:rPr>
            <w:t xml:space="preserve"> </w:t>
          </w:r>
          <w:r>
            <w:rPr>
              <w:color w:val="000080"/>
              <w:sz w:val="15"/>
              <w:szCs w:val="15"/>
            </w:rPr>
            <w:t>相当于</w:t>
          </w:r>
          <w:r>
            <w:rPr>
              <w:color w:val="C0C0C0"/>
              <w:sz w:val="15"/>
              <w:szCs w:val="15"/>
            </w:rPr>
            <w:t xml:space="preserve"> </w:t>
          </w:r>
          <w:r>
            <w:rPr>
              <w:color w:val="000080"/>
              <w:sz w:val="15"/>
              <w:szCs w:val="15"/>
            </w:rPr>
            <w:t>new()</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808000"/>
              <w:sz w:val="15"/>
              <w:szCs w:val="15"/>
            </w:rPr>
            <w:t>if</w:t>
          </w:r>
          <w:r>
            <w:rPr>
              <w:color w:val="000000"/>
              <w:sz w:val="15"/>
              <w:szCs w:val="15"/>
            </w:rPr>
            <w:t>(ssp.get())</w:t>
          </w:r>
          <w:r>
            <w:rPr>
              <w:color w:val="C0C0C0"/>
              <w:sz w:val="15"/>
              <w:szCs w:val="15"/>
            </w:rPr>
            <w:t xml:space="preserve"> </w:t>
          </w:r>
          <w:r>
            <w:rPr>
              <w:color w:val="008000"/>
              <w:sz w:val="15"/>
              <w:szCs w:val="15"/>
            </w:rPr>
            <w:t>//get()是判断智能指针是否为空</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sz w:val="15"/>
              <w:szCs w:val="15"/>
            </w:rPr>
            <w:t>cout</w:t>
          </w:r>
          <w:r>
            <w:rPr>
              <w:color w:val="000000"/>
              <w:sz w:val="15"/>
              <w:szCs w:val="15"/>
            </w:rPr>
            <w:t>&lt;&lt;</w:t>
          </w:r>
          <w:r>
            <w:rPr>
              <w:color w:val="C0C0C0"/>
              <w:sz w:val="15"/>
              <w:szCs w:val="15"/>
            </w:rPr>
            <w:t xml:space="preserve"> </w:t>
          </w:r>
          <w:r>
            <w:rPr>
              <w:color w:val="008000"/>
              <w:sz w:val="15"/>
              <w:szCs w:val="15"/>
            </w:rPr>
            <w:t>"use_count()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w:t>
          </w:r>
          <w:r>
            <w:rPr>
              <w:color w:val="000000"/>
              <w:sz w:val="15"/>
              <w:szCs w:val="15"/>
            </w:rPr>
            <w:t>&lt;&lt;ssp.use_count()&lt;&lt;</w:t>
          </w:r>
          <w:r>
            <w:rPr>
              <w:sz w:val="15"/>
              <w:szCs w:val="15"/>
            </w:rPr>
            <w:t>endl</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color w:val="000000"/>
              <w:sz w:val="15"/>
              <w:szCs w:val="15"/>
            </w:rPr>
            <w:t>ssp</w:t>
          </w:r>
          <w:r>
            <w:rPr>
              <w:color w:val="C0C0C0"/>
              <w:sz w:val="15"/>
              <w:szCs w:val="15"/>
            </w:rPr>
            <w:t xml:space="preserve"> </w:t>
          </w:r>
          <w:r>
            <w:rPr>
              <w:color w:val="000000"/>
              <w:sz w:val="15"/>
              <w:szCs w:val="15"/>
            </w:rPr>
            <w:t>=</w:t>
          </w:r>
          <w:r>
            <w:rPr>
              <w:color w:val="C0C0C0"/>
              <w:sz w:val="15"/>
              <w:szCs w:val="15"/>
            </w:rPr>
            <w:t xml:space="preserve"> </w:t>
          </w:r>
          <w:r>
            <w:rPr>
              <w:color w:val="000000"/>
              <w:sz w:val="15"/>
              <w:szCs w:val="15"/>
            </w:rPr>
            <w:t>sp;</w:t>
          </w:r>
          <w:r>
            <w:rPr>
              <w:color w:val="C0C0C0"/>
              <w:sz w:val="15"/>
              <w:szCs w:val="15"/>
            </w:rPr>
            <w:t xml:space="preserve">                                      </w:t>
          </w:r>
          <w:r>
            <w:rPr>
              <w:color w:val="C0C0C0"/>
              <w:sz w:val="15"/>
              <w:szCs w:val="15"/>
            </w:rPr>
            <w:tab/>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C0C0C0"/>
              <w:sz w:val="15"/>
              <w:szCs w:val="15"/>
            </w:rPr>
            <w:tab/>
          </w:r>
          <w:r>
            <w:rPr>
              <w:sz w:val="15"/>
              <w:szCs w:val="15"/>
            </w:rPr>
            <w:t>cout</w:t>
          </w:r>
          <w:r>
            <w:rPr>
              <w:color w:val="000000"/>
              <w:sz w:val="15"/>
              <w:szCs w:val="15"/>
            </w:rPr>
            <w:t>&lt;&lt;</w:t>
          </w:r>
          <w:r>
            <w:rPr>
              <w:color w:val="008000"/>
              <w:sz w:val="15"/>
              <w:szCs w:val="15"/>
            </w:rPr>
            <w:t>"ssp.m_b_ma"</w:t>
          </w:r>
          <w:r>
            <w:rPr>
              <w:color w:val="000000"/>
              <w:sz w:val="15"/>
              <w:szCs w:val="15"/>
            </w:rPr>
            <w:t>&lt;&lt;ssp-&gt;</w:t>
          </w:r>
          <w:r>
            <w:rPr>
              <w:color w:val="800000"/>
              <w:sz w:val="15"/>
              <w:szCs w:val="15"/>
            </w:rPr>
            <w:t>B</w:t>
          </w:r>
          <w:r>
            <w:rPr>
              <w:color w:val="000000"/>
              <w:sz w:val="15"/>
              <w:szCs w:val="15"/>
            </w:rPr>
            <w:t>&lt;&lt;</w:t>
          </w:r>
          <w:r>
            <w:rPr>
              <w:sz w:val="15"/>
              <w:szCs w:val="15"/>
            </w:rPr>
            <w:t>endl</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shared_ptr</w:t>
          </w:r>
          <w:r>
            <w:rPr>
              <w:color w:val="000000"/>
              <w:sz w:val="15"/>
              <w:szCs w:val="15"/>
            </w:rPr>
            <w:t>&lt;</w:t>
          </w:r>
          <w:r>
            <w:rPr>
              <w:color w:val="800080"/>
              <w:sz w:val="15"/>
              <w:szCs w:val="15"/>
            </w:rPr>
            <w:t>Derived</w:t>
          </w:r>
          <w:r>
            <w:rPr>
              <w:color w:val="000000"/>
              <w:sz w:val="15"/>
              <w:szCs w:val="15"/>
            </w:rPr>
            <w:t>&gt;</w:t>
          </w:r>
          <w:r>
            <w:rPr>
              <w:color w:val="C0C0C0"/>
              <w:sz w:val="15"/>
              <w:szCs w:val="15"/>
            </w:rPr>
            <w:t xml:space="preserve"> </w:t>
          </w:r>
          <w:r>
            <w:rPr>
              <w:color w:val="000000"/>
              <w:sz w:val="15"/>
              <w:szCs w:val="15"/>
            </w:rPr>
            <w:t>sm_deptr(</w:t>
          </w:r>
          <w:r>
            <w:rPr>
              <w:color w:val="808000"/>
              <w:sz w:val="15"/>
              <w:szCs w:val="15"/>
            </w:rPr>
            <w:t>new</w:t>
          </w:r>
          <w:r>
            <w:rPr>
              <w:color w:val="C0C0C0"/>
              <w:sz w:val="15"/>
              <w:szCs w:val="15"/>
            </w:rPr>
            <w:t xml:space="preserve"> </w:t>
          </w:r>
          <w:r>
            <w:rPr>
              <w:color w:val="800080"/>
              <w:sz w:val="15"/>
              <w:szCs w:val="15"/>
            </w:rPr>
            <w:t>Derived</w:t>
          </w:r>
          <w:r>
            <w:rPr>
              <w:color w:val="000000"/>
              <w:sz w:val="15"/>
              <w:szCs w:val="15"/>
            </w:rPr>
            <w:t>(</w:t>
          </w:r>
          <w:r>
            <w:rPr>
              <w:color w:val="000080"/>
              <w:sz w:val="15"/>
              <w:szCs w:val="15"/>
            </w:rPr>
            <w:t>66666</w:t>
          </w:r>
          <w:r>
            <w:rPr>
              <w:color w:val="000000"/>
              <w:sz w:val="15"/>
              <w:szCs w:val="15"/>
            </w:rPr>
            <w:t>,</w:t>
          </w:r>
          <w:r>
            <w:rPr>
              <w:color w:val="000080"/>
              <w:sz w:val="15"/>
              <w:szCs w:val="15"/>
            </w:rPr>
            <w:t>777777</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C0C0C0"/>
              <w:sz w:val="15"/>
              <w:szCs w:val="15"/>
            </w:rPr>
            <w:t xml:space="preserve"> </w:t>
          </w:r>
          <w:r>
            <w:rPr>
              <w:color w:val="000000"/>
              <w:sz w:val="15"/>
              <w:szCs w:val="15"/>
            </w:rPr>
            <w:t>&lt;&lt;</w:t>
          </w:r>
          <w:r>
            <w:rPr>
              <w:color w:val="C0C0C0"/>
              <w:sz w:val="15"/>
              <w:szCs w:val="15"/>
            </w:rPr>
            <w:t xml:space="preserve"> </w:t>
          </w:r>
          <w:r>
            <w:rPr>
              <w:color w:val="008000"/>
              <w:sz w:val="15"/>
              <w:szCs w:val="15"/>
            </w:rPr>
            <w:t>"reset()</w:t>
          </w:r>
          <w:r>
            <w:rPr>
              <w:color w:val="C0C0C0"/>
              <w:sz w:val="15"/>
              <w:szCs w:val="15"/>
            </w:rPr>
            <w:t xml:space="preserve"> </w:t>
          </w:r>
          <w:r>
            <w:rPr>
              <w:color w:val="008000"/>
              <w:sz w:val="15"/>
              <w:szCs w:val="15"/>
            </w:rPr>
            <w:t>use</w:t>
          </w:r>
          <w:r>
            <w:rPr>
              <w:color w:val="C0C0C0"/>
              <w:sz w:val="15"/>
              <w:szCs w:val="15"/>
            </w:rPr>
            <w:t xml:space="preserve"> </w:t>
          </w:r>
          <w:r>
            <w:rPr>
              <w:color w:val="008000"/>
              <w:sz w:val="15"/>
              <w:szCs w:val="15"/>
            </w:rPr>
            <w:t>"</w:t>
          </w:r>
          <w:r>
            <w:rPr>
              <w:color w:val="000000"/>
              <w:sz w:val="15"/>
              <w:szCs w:val="15"/>
            </w:rPr>
            <w:t>&lt;&lt;</w:t>
          </w:r>
          <w:r>
            <w:rPr>
              <w:sz w:val="15"/>
              <w:szCs w:val="15"/>
            </w:rPr>
            <w:t>endl</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00"/>
              <w:sz w:val="15"/>
              <w:szCs w:val="15"/>
            </w:rPr>
            <w:t>sm_deptr.reset();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shared_ptr</w:t>
          </w:r>
          <w:r>
            <w:rPr>
              <w:color w:val="000000"/>
              <w:sz w:val="15"/>
              <w:szCs w:val="15"/>
            </w:rPr>
            <w:t>&lt;</w:t>
          </w:r>
          <w:r>
            <w:rPr>
              <w:color w:val="800080"/>
              <w:sz w:val="15"/>
              <w:szCs w:val="15"/>
            </w:rPr>
            <w:t>Base</w:t>
          </w:r>
          <w:r>
            <w:rPr>
              <w:color w:val="000000"/>
              <w:sz w:val="15"/>
              <w:szCs w:val="15"/>
            </w:rPr>
            <w:t>&gt;</w:t>
          </w:r>
          <w:r>
            <w:rPr>
              <w:color w:val="C0C0C0"/>
              <w:sz w:val="15"/>
              <w:szCs w:val="15"/>
            </w:rPr>
            <w:t xml:space="preserve"> </w:t>
          </w:r>
          <w:r>
            <w:rPr>
              <w:color w:val="000000"/>
              <w:sz w:val="15"/>
              <w:szCs w:val="15"/>
            </w:rPr>
            <w:t>sb</w:t>
          </w:r>
          <w:r>
            <w:rPr>
              <w:color w:val="C0C0C0"/>
              <w:sz w:val="15"/>
              <w:szCs w:val="15"/>
            </w:rPr>
            <w:t xml:space="preserve"> </w:t>
          </w:r>
          <w:r>
            <w:rPr>
              <w:color w:val="000000"/>
              <w:sz w:val="15"/>
              <w:szCs w:val="15"/>
            </w:rPr>
            <w:t>=</w:t>
          </w:r>
          <w:r>
            <w:rPr>
              <w:color w:val="C0C0C0"/>
              <w:sz w:val="15"/>
              <w:szCs w:val="15"/>
            </w:rPr>
            <w:t xml:space="preserve"> </w:t>
          </w:r>
          <w:r>
            <w:rPr>
              <w:sz w:val="15"/>
              <w:szCs w:val="15"/>
            </w:rPr>
            <w:t>make_shared</w:t>
          </w:r>
          <w:r>
            <w:rPr>
              <w:color w:val="000000"/>
              <w:sz w:val="15"/>
              <w:szCs w:val="15"/>
            </w:rPr>
            <w:t>&lt;</w:t>
          </w:r>
          <w:r>
            <w:rPr>
              <w:color w:val="800080"/>
              <w:sz w:val="15"/>
              <w:szCs w:val="15"/>
            </w:rPr>
            <w:t>Base</w:t>
          </w:r>
          <w:r>
            <w:rPr>
              <w:color w:val="000000"/>
              <w:sz w:val="15"/>
              <w:szCs w:val="15"/>
            </w:rPr>
            <w:t>&gt;(</w:t>
          </w:r>
          <w:r>
            <w:rPr>
              <w:color w:val="000080"/>
              <w:sz w:val="15"/>
              <w:szCs w:val="15"/>
            </w:rPr>
            <w:t>9999</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000000"/>
              <w:sz w:val="15"/>
              <w:szCs w:val="15"/>
            </w:rPr>
            <w:t>sb-&gt;test_sm();</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008000"/>
              <w:sz w:val="15"/>
              <w:szCs w:val="15"/>
            </w:rPr>
            <w:t>"ronding</w:t>
          </w:r>
          <w:r>
            <w:rPr>
              <w:color w:val="C0C0C0"/>
              <w:sz w:val="15"/>
              <w:szCs w:val="15"/>
            </w:rPr>
            <w:t xml:space="preserve"> </w:t>
          </w:r>
          <w:r>
            <w:rPr>
              <w:color w:val="008000"/>
              <w:sz w:val="15"/>
              <w:szCs w:val="15"/>
            </w:rPr>
            <w:t>test</w:t>
          </w:r>
          <w:r>
            <w:rPr>
              <w:color w:val="C0C0C0"/>
              <w:sz w:val="15"/>
              <w:szCs w:val="15"/>
            </w:rPr>
            <w:t xml:space="preserve"> </w:t>
          </w:r>
          <w:r>
            <w:rPr>
              <w:color w:val="008000"/>
              <w:sz w:val="15"/>
              <w:szCs w:val="15"/>
            </w:rPr>
            <w:t>sb=</w:t>
          </w:r>
          <w:r>
            <w:rPr>
              <w:color w:val="C0C0C0"/>
              <w:sz w:val="15"/>
              <w:szCs w:val="15"/>
            </w:rPr>
            <w:t xml:space="preserve"> </w:t>
          </w:r>
          <w:r>
            <w:rPr>
              <w:color w:val="008000"/>
              <w:sz w:val="15"/>
              <w:szCs w:val="15"/>
            </w:rPr>
            <w:t>"</w:t>
          </w:r>
          <w:r>
            <w:rPr>
              <w:color w:val="000000"/>
              <w:sz w:val="15"/>
              <w:szCs w:val="15"/>
            </w:rPr>
            <w:t>&lt;&lt;</w:t>
          </w:r>
          <w:r>
            <w:rPr>
              <w:color w:val="C0C0C0"/>
              <w:sz w:val="15"/>
              <w:szCs w:val="15"/>
            </w:rPr>
            <w:t xml:space="preserve"> </w:t>
          </w:r>
          <w:r>
            <w:rPr>
              <w:color w:val="000000"/>
              <w:sz w:val="15"/>
              <w:szCs w:val="15"/>
            </w:rPr>
            <w:t>sb.use_count()&lt;&lt;</w:t>
          </w:r>
          <w:r>
            <w:rPr>
              <w:sz w:val="15"/>
              <w:szCs w:val="15"/>
            </w:rPr>
            <w:t>endl</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shared_ptr</w:t>
          </w:r>
          <w:r>
            <w:rPr>
              <w:color w:val="000000"/>
              <w:sz w:val="15"/>
              <w:szCs w:val="15"/>
            </w:rPr>
            <w:t>&lt;</w:t>
          </w:r>
          <w:r>
            <w:rPr>
              <w:color w:val="800080"/>
              <w:sz w:val="15"/>
              <w:szCs w:val="15"/>
            </w:rPr>
            <w:t>Derived</w:t>
          </w:r>
          <w:r>
            <w:rPr>
              <w:color w:val="000000"/>
              <w:sz w:val="15"/>
              <w:szCs w:val="15"/>
            </w:rPr>
            <w:t>&gt;</w:t>
          </w:r>
          <w:r>
            <w:rPr>
              <w:color w:val="C0C0C0"/>
              <w:sz w:val="15"/>
              <w:szCs w:val="15"/>
            </w:rPr>
            <w:t xml:space="preserve"> </w:t>
          </w:r>
          <w:r>
            <w:rPr>
              <w:color w:val="000000"/>
              <w:sz w:val="15"/>
              <w:szCs w:val="15"/>
            </w:rPr>
            <w:t>sd</w:t>
          </w:r>
          <w:r>
            <w:rPr>
              <w:color w:val="C0C0C0"/>
              <w:sz w:val="15"/>
              <w:szCs w:val="15"/>
            </w:rPr>
            <w:t xml:space="preserve"> </w:t>
          </w:r>
          <w:r>
            <w:rPr>
              <w:color w:val="000000"/>
              <w:sz w:val="15"/>
              <w:szCs w:val="15"/>
            </w:rPr>
            <w:t>=</w:t>
          </w:r>
          <w:r>
            <w:rPr>
              <w:color w:val="C0C0C0"/>
              <w:sz w:val="15"/>
              <w:szCs w:val="15"/>
            </w:rPr>
            <w:t xml:space="preserve"> </w:t>
          </w:r>
          <w:r>
            <w:rPr>
              <w:sz w:val="15"/>
              <w:szCs w:val="15"/>
            </w:rPr>
            <w:t>make_shared</w:t>
          </w:r>
          <w:r>
            <w:rPr>
              <w:color w:val="000000"/>
              <w:sz w:val="15"/>
              <w:szCs w:val="15"/>
            </w:rPr>
            <w:t>&lt;</w:t>
          </w:r>
          <w:r>
            <w:rPr>
              <w:color w:val="800080"/>
              <w:sz w:val="15"/>
              <w:szCs w:val="15"/>
            </w:rPr>
            <w:t>Derived</w:t>
          </w:r>
          <w:r>
            <w:rPr>
              <w:color w:val="000000"/>
              <w:sz w:val="15"/>
              <w:szCs w:val="15"/>
            </w:rPr>
            <w:t>&gt;(</w:t>
          </w:r>
          <w:r>
            <w:rPr>
              <w:color w:val="000080"/>
              <w:sz w:val="15"/>
              <w:szCs w:val="15"/>
            </w:rPr>
            <w:t>11111</w:t>
          </w:r>
          <w:r>
            <w:rPr>
              <w:color w:val="000000"/>
              <w:sz w:val="15"/>
              <w:szCs w:val="15"/>
            </w:rPr>
            <w:t>,</w:t>
          </w:r>
          <w:r>
            <w:rPr>
              <w:color w:val="000080"/>
              <w:sz w:val="15"/>
              <w:szCs w:val="15"/>
            </w:rPr>
            <w:t>222222</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008000"/>
              <w:sz w:val="15"/>
              <w:szCs w:val="15"/>
            </w:rPr>
            <w:t>"ronding</w:t>
          </w:r>
          <w:r>
            <w:rPr>
              <w:color w:val="C0C0C0"/>
              <w:sz w:val="15"/>
              <w:szCs w:val="15"/>
            </w:rPr>
            <w:t xml:space="preserve"> </w:t>
          </w:r>
          <w:r>
            <w:rPr>
              <w:color w:val="008000"/>
              <w:sz w:val="15"/>
              <w:szCs w:val="15"/>
            </w:rPr>
            <w:t>test</w:t>
          </w:r>
          <w:r>
            <w:rPr>
              <w:color w:val="C0C0C0"/>
              <w:sz w:val="15"/>
              <w:szCs w:val="15"/>
            </w:rPr>
            <w:t xml:space="preserve"> </w:t>
          </w:r>
          <w:r>
            <w:rPr>
              <w:color w:val="008000"/>
              <w:sz w:val="15"/>
              <w:szCs w:val="15"/>
            </w:rPr>
            <w:t>sd</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w:t>
          </w:r>
          <w:r>
            <w:rPr>
              <w:color w:val="000000"/>
              <w:sz w:val="15"/>
              <w:szCs w:val="15"/>
            </w:rPr>
            <w:t>&lt;&lt;</w:t>
          </w:r>
          <w:r>
            <w:rPr>
              <w:color w:val="C0C0C0"/>
              <w:sz w:val="15"/>
              <w:szCs w:val="15"/>
            </w:rPr>
            <w:t xml:space="preserve"> </w:t>
          </w:r>
          <w:r>
            <w:rPr>
              <w:color w:val="000000"/>
              <w:sz w:val="15"/>
              <w:szCs w:val="15"/>
            </w:rPr>
            <w:t>sd.use_count()&lt;&lt;</w:t>
          </w:r>
          <w:r>
            <w:rPr>
              <w:sz w:val="15"/>
              <w:szCs w:val="15"/>
            </w:rPr>
            <w:t>endl</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p>
        <w:p>
          <w:pPr>
            <w:pStyle w:val="9"/>
            <w:keepNext w:val="0"/>
            <w:keepLines w:val="0"/>
            <w:widowControl/>
            <w:suppressLineNumbers w:val="0"/>
            <w:spacing w:before="0" w:beforeAutospacing="0" w:after="0" w:afterAutospacing="0"/>
            <w:ind w:left="0" w:right="0" w:firstLine="0"/>
            <w:rPr>
              <w:sz w:val="15"/>
              <w:szCs w:val="15"/>
            </w:rPr>
          </w:pPr>
          <w:r>
            <w:rPr>
              <w:color w:val="000080"/>
              <w:sz w:val="15"/>
              <w:szCs w:val="15"/>
            </w:rPr>
            <w:t>#endif</w:t>
          </w:r>
        </w:p>
        <w:p>
          <w:pPr>
            <w:pStyle w:val="9"/>
            <w:keepNext w:val="0"/>
            <w:keepLines w:val="0"/>
            <w:widowControl/>
            <w:suppressLineNumbers w:val="0"/>
            <w:spacing w:before="0" w:beforeAutospacing="0" w:after="0" w:afterAutospacing="0"/>
            <w:ind w:left="0" w:right="0" w:firstLine="0"/>
            <w:rPr>
              <w:sz w:val="15"/>
              <w:szCs w:val="15"/>
            </w:rPr>
          </w:pPr>
        </w:p>
        <w:p>
          <w:pPr>
            <w:pStyle w:val="9"/>
            <w:keepNext w:val="0"/>
            <w:keepLines w:val="0"/>
            <w:widowControl/>
            <w:suppressLineNumbers w:val="0"/>
            <w:spacing w:before="0" w:beforeAutospacing="0" w:after="0" w:afterAutospacing="0"/>
            <w:ind w:left="0" w:right="0" w:firstLine="0"/>
            <w:rPr>
              <w:sz w:val="15"/>
              <w:szCs w:val="15"/>
            </w:rPr>
          </w:pPr>
          <w:r>
            <w:rPr>
              <w:color w:val="000080"/>
              <w:sz w:val="15"/>
              <w:szCs w:val="15"/>
            </w:rPr>
            <w:t>#if</w:t>
          </w:r>
          <w:r>
            <w:rPr>
              <w:color w:val="C0C0C0"/>
              <w:sz w:val="15"/>
              <w:szCs w:val="15"/>
            </w:rPr>
            <w:t xml:space="preserve"> </w:t>
          </w:r>
          <w:r>
            <w:rPr>
              <w:color w:val="000080"/>
              <w:sz w:val="15"/>
              <w:szCs w:val="15"/>
            </w:rPr>
            <w:t>TST_UNIQUE_P</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sz w:val="15"/>
              <w:szCs w:val="15"/>
            </w:rPr>
            <w:t>cout</w:t>
          </w:r>
          <w:r>
            <w:rPr>
              <w:color w:val="000000"/>
              <w:sz w:val="15"/>
              <w:szCs w:val="15"/>
            </w:rPr>
            <w:t>&lt;&lt;</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smart_pointer</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tst_unique_p</w:t>
          </w:r>
          <w:r>
            <w:rPr>
              <w:color w:val="C0C0C0"/>
              <w:sz w:val="15"/>
              <w:szCs w:val="15"/>
            </w:rPr>
            <w:t xml:space="preserve"> </w:t>
          </w:r>
          <w:r>
            <w:rPr>
              <w:color w:val="008000"/>
              <w:sz w:val="15"/>
              <w:szCs w:val="15"/>
            </w:rPr>
            <w:t>#####"</w:t>
          </w:r>
          <w:r>
            <w:rPr>
              <w:color w:val="000000"/>
              <w:sz w:val="15"/>
              <w:szCs w:val="15"/>
            </w:rPr>
            <w:t>&lt;&lt;</w:t>
          </w:r>
          <w:r>
            <w:rPr>
              <w:sz w:val="15"/>
              <w:szCs w:val="15"/>
            </w:rPr>
            <w:t>endl</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800080"/>
              <w:sz w:val="15"/>
              <w:szCs w:val="15"/>
            </w:rPr>
            <w:t>unique_ptr</w:t>
          </w:r>
          <w:r>
            <w:rPr>
              <w:color w:val="000000"/>
              <w:sz w:val="15"/>
              <w:szCs w:val="15"/>
            </w:rPr>
            <w:t>&lt;</w:t>
          </w:r>
          <w:r>
            <w:rPr>
              <w:color w:val="800080"/>
              <w:sz w:val="15"/>
              <w:szCs w:val="15"/>
            </w:rPr>
            <w:t>Base</w:t>
          </w:r>
          <w:r>
            <w:rPr>
              <w:color w:val="000000"/>
              <w:sz w:val="15"/>
              <w:szCs w:val="15"/>
            </w:rPr>
            <w:t>&gt;</w:t>
          </w:r>
          <w:r>
            <w:rPr>
              <w:color w:val="C0C0C0"/>
              <w:sz w:val="15"/>
              <w:szCs w:val="15"/>
            </w:rPr>
            <w:t xml:space="preserve"> </w:t>
          </w:r>
          <w:r>
            <w:rPr>
              <w:color w:val="000000"/>
              <w:sz w:val="15"/>
              <w:szCs w:val="15"/>
            </w:rPr>
            <w:t>ub</w:t>
          </w:r>
          <w:r>
            <w:rPr>
              <w:color w:val="C0C0C0"/>
              <w:sz w:val="15"/>
              <w:szCs w:val="15"/>
            </w:rPr>
            <w:t xml:space="preserve"> </w:t>
          </w:r>
          <w:r>
            <w:rPr>
              <w:color w:val="000000"/>
              <w:sz w:val="15"/>
              <w:szCs w:val="15"/>
            </w:rPr>
            <w:t>(</w:t>
          </w:r>
          <w:r>
            <w:rPr>
              <w:color w:val="808000"/>
              <w:sz w:val="15"/>
              <w:szCs w:val="15"/>
            </w:rPr>
            <w:t>new</w:t>
          </w:r>
          <w:r>
            <w:rPr>
              <w:color w:val="C0C0C0"/>
              <w:sz w:val="15"/>
              <w:szCs w:val="15"/>
            </w:rPr>
            <w:t xml:space="preserve"> </w:t>
          </w:r>
          <w:r>
            <w:rPr>
              <w:color w:val="800080"/>
              <w:sz w:val="15"/>
              <w:szCs w:val="15"/>
            </w:rPr>
            <w:t>Base</w:t>
          </w:r>
          <w:r>
            <w:rPr>
              <w:color w:val="000000"/>
              <w:sz w:val="15"/>
              <w:szCs w:val="15"/>
            </w:rPr>
            <w:t>(</w:t>
          </w:r>
          <w:r>
            <w:rPr>
              <w:color w:val="000080"/>
              <w:sz w:val="15"/>
              <w:szCs w:val="15"/>
            </w:rPr>
            <w:t>999990</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C0C0C0"/>
              <w:sz w:val="15"/>
              <w:szCs w:val="15"/>
            </w:rPr>
            <w:tab/>
          </w:r>
          <w:r>
            <w:rPr>
              <w:color w:val="800080"/>
              <w:sz w:val="15"/>
              <w:szCs w:val="15"/>
            </w:rPr>
            <w:t>unique_ptr</w:t>
          </w:r>
          <w:r>
            <w:rPr>
              <w:color w:val="000000"/>
              <w:sz w:val="15"/>
              <w:szCs w:val="15"/>
            </w:rPr>
            <w:t>&lt;</w:t>
          </w:r>
          <w:r>
            <w:rPr>
              <w:color w:val="800080"/>
              <w:sz w:val="15"/>
              <w:szCs w:val="15"/>
            </w:rPr>
            <w:t>Base</w:t>
          </w:r>
          <w:r>
            <w:rPr>
              <w:color w:val="000000"/>
              <w:sz w:val="15"/>
              <w:szCs w:val="15"/>
            </w:rPr>
            <w:t>&gt;</w:t>
          </w:r>
          <w:r>
            <w:rPr>
              <w:color w:val="C0C0C0"/>
              <w:sz w:val="15"/>
              <w:szCs w:val="15"/>
            </w:rPr>
            <w:t xml:space="preserve"> </w:t>
          </w:r>
          <w:r>
            <w:rPr>
              <w:color w:val="000000"/>
              <w:sz w:val="15"/>
              <w:szCs w:val="15"/>
            </w:rPr>
            <w:t>ub_t</w:t>
          </w:r>
          <w:r>
            <w:rPr>
              <w:color w:val="C0C0C0"/>
              <w:sz w:val="15"/>
              <w:szCs w:val="15"/>
            </w:rPr>
            <w:t xml:space="preserve"> </w:t>
          </w:r>
          <w:r>
            <w:rPr>
              <w:color w:val="000000"/>
              <w:sz w:val="15"/>
              <w:szCs w:val="15"/>
            </w:rPr>
            <w:t>(</w:t>
          </w:r>
          <w:r>
            <w:rPr>
              <w:color w:val="808000"/>
              <w:sz w:val="15"/>
              <w:szCs w:val="15"/>
            </w:rPr>
            <w:t>new</w:t>
          </w:r>
          <w:r>
            <w:rPr>
              <w:color w:val="C0C0C0"/>
              <w:sz w:val="15"/>
              <w:szCs w:val="15"/>
            </w:rPr>
            <w:t xml:space="preserve"> </w:t>
          </w:r>
          <w:r>
            <w:rPr>
              <w:color w:val="800080"/>
              <w:sz w:val="15"/>
              <w:szCs w:val="15"/>
            </w:rPr>
            <w:t>Base</w:t>
          </w:r>
          <w:r>
            <w:rPr>
              <w:color w:val="000000"/>
              <w:sz w:val="15"/>
              <w:szCs w:val="15"/>
            </w:rPr>
            <w:t>(</w:t>
          </w:r>
          <w:r>
            <w:rPr>
              <w:color w:val="000080"/>
              <w:sz w:val="15"/>
              <w:szCs w:val="15"/>
            </w:rPr>
            <w:t>88880</w:t>
          </w:r>
          <w:r>
            <w:rPr>
              <w:color w:val="000000"/>
              <w:sz w:val="15"/>
              <w:szCs w:val="15"/>
            </w:rPr>
            <w:t>));</w:t>
          </w:r>
        </w:p>
        <w:p>
          <w:pPr>
            <w:pStyle w:val="9"/>
            <w:keepNext w:val="0"/>
            <w:keepLines w:val="0"/>
            <w:widowControl/>
            <w:suppressLineNumbers w:val="0"/>
            <w:spacing w:before="0" w:beforeAutospacing="0" w:after="0" w:afterAutospacing="0"/>
            <w:ind w:left="0" w:right="0" w:firstLine="0"/>
            <w:rPr>
              <w:sz w:val="15"/>
              <w:szCs w:val="15"/>
            </w:rPr>
          </w:pPr>
          <w:r>
            <w:rPr>
              <w:color w:val="008000"/>
              <w:sz w:val="15"/>
              <w:szCs w:val="15"/>
            </w:rPr>
            <w:t>//</w:t>
          </w:r>
          <w:r>
            <w:rPr>
              <w:color w:val="C0C0C0"/>
              <w:sz w:val="15"/>
              <w:szCs w:val="15"/>
            </w:rPr>
            <w:tab/>
          </w:r>
          <w:r>
            <w:rPr>
              <w:color w:val="008000"/>
              <w:sz w:val="15"/>
              <w:szCs w:val="15"/>
            </w:rPr>
            <w:t>ub</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ub_t;</w:t>
          </w:r>
          <w:r>
            <w:rPr>
              <w:color w:val="C0C0C0"/>
              <w:sz w:val="15"/>
              <w:szCs w:val="15"/>
            </w:rPr>
            <w:t xml:space="preserve"> </w:t>
          </w:r>
          <w:r>
            <w:rPr>
              <w:color w:val="008000"/>
              <w:sz w:val="15"/>
              <w:szCs w:val="15"/>
            </w:rPr>
            <w:t>unique_ptr</w:t>
          </w:r>
          <w:r>
            <w:rPr>
              <w:color w:val="C0C0C0"/>
              <w:sz w:val="15"/>
              <w:szCs w:val="15"/>
            </w:rPr>
            <w:t xml:space="preserve"> </w:t>
          </w:r>
          <w:r>
            <w:rPr>
              <w:color w:val="008000"/>
              <w:sz w:val="15"/>
              <w:szCs w:val="15"/>
            </w:rPr>
            <w:t>没有重载</w:t>
          </w:r>
          <w:r>
            <w:rPr>
              <w:color w:val="C0C0C0"/>
              <w:sz w:val="15"/>
              <w:szCs w:val="15"/>
            </w:rPr>
            <w:t xml:space="preserve"> </w:t>
          </w:r>
          <w:r>
            <w:rPr>
              <w:color w:val="008000"/>
              <w:sz w:val="15"/>
              <w:szCs w:val="15"/>
            </w:rPr>
            <w:t>=</w:t>
          </w:r>
          <w:r>
            <w:rPr>
              <w:color w:val="C0C0C0"/>
              <w:sz w:val="15"/>
              <w:szCs w:val="15"/>
            </w:rPr>
            <w:t xml:space="preserve"> </w:t>
          </w:r>
          <w:r>
            <w:rPr>
              <w:color w:val="008000"/>
              <w:sz w:val="15"/>
              <w:szCs w:val="15"/>
            </w:rPr>
            <w:t>赋值</w:t>
          </w:r>
          <w:r>
            <w:rPr>
              <w:color w:val="C0C0C0"/>
              <w:sz w:val="15"/>
              <w:szCs w:val="15"/>
            </w:rPr>
            <w:t xml:space="preserve"> </w:t>
          </w:r>
          <w:r>
            <w:rPr>
              <w:color w:val="008000"/>
              <w:sz w:val="15"/>
              <w:szCs w:val="15"/>
            </w:rPr>
            <w:t>比auto_ptr</w:t>
          </w:r>
          <w:r>
            <w:rPr>
              <w:color w:val="C0C0C0"/>
              <w:sz w:val="15"/>
              <w:szCs w:val="15"/>
            </w:rPr>
            <w:t xml:space="preserve"> </w:t>
          </w:r>
          <w:r>
            <w:rPr>
              <w:color w:val="008000"/>
              <w:sz w:val="15"/>
              <w:szCs w:val="15"/>
            </w:rPr>
            <w:t>安全</w:t>
          </w:r>
        </w:p>
        <w:p>
          <w:pPr>
            <w:pStyle w:val="9"/>
            <w:keepNext w:val="0"/>
            <w:keepLines w:val="0"/>
            <w:widowControl/>
            <w:suppressLineNumbers w:val="0"/>
            <w:spacing w:before="0" w:beforeAutospacing="0" w:after="0" w:afterAutospacing="0"/>
            <w:ind w:left="0" w:right="0" w:firstLine="0"/>
            <w:rPr>
              <w:sz w:val="15"/>
              <w:szCs w:val="15"/>
            </w:rPr>
          </w:pPr>
        </w:p>
        <w:p>
          <w:pPr>
            <w:pStyle w:val="9"/>
            <w:keepNext w:val="0"/>
            <w:keepLines w:val="0"/>
            <w:widowControl/>
            <w:suppressLineNumbers w:val="0"/>
            <w:spacing w:before="0" w:beforeAutospacing="0" w:after="0" w:afterAutospacing="0"/>
            <w:ind w:left="0" w:right="0" w:firstLine="0"/>
            <w:rPr>
              <w:sz w:val="15"/>
              <w:szCs w:val="15"/>
            </w:rPr>
          </w:pPr>
          <w:r>
            <w:rPr>
              <w:color w:val="000080"/>
              <w:sz w:val="15"/>
              <w:szCs w:val="15"/>
            </w:rPr>
            <w:t>#endif</w:t>
          </w:r>
        </w:p>
        <w:p>
          <w:pPr>
            <w:pStyle w:val="9"/>
            <w:keepNext w:val="0"/>
            <w:keepLines w:val="0"/>
            <w:widowControl/>
            <w:suppressLineNumbers w:val="0"/>
            <w:spacing w:before="0" w:beforeAutospacing="0" w:after="0" w:afterAutospacing="0"/>
            <w:ind w:left="0" w:right="0" w:firstLine="0"/>
            <w:rPr>
              <w:sz w:val="15"/>
              <w:szCs w:val="15"/>
            </w:rPr>
          </w:pPr>
          <w:r>
            <w:rPr>
              <w:color w:val="000000"/>
              <w:sz w:val="15"/>
              <w:szCs w:val="15"/>
            </w:rPr>
            <w:t>}</w:t>
          </w:r>
        </w:p>
        <w:p>
          <w:pPr>
            <w:numPr>
              <w:ilvl w:val="0"/>
              <w:numId w:val="0"/>
            </w:numPr>
            <w:outlineLvl w:val="1"/>
            <w:rPr>
              <w:rFonts w:ascii="Courier New" w:hAnsi="Courier New" w:cs="Courier New"/>
              <w:sz w:val="28"/>
              <w:szCs w:val="28"/>
              <w:lang w:val="en-US" w:eastAsia="zh-CN"/>
            </w:rPr>
          </w:pP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54" w:name="_Toc26206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1-15 C++ Static</w:t>
          </w:r>
          <w:bookmarkEnd w:id="54"/>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 </w:t>
          </w:r>
        </w:p>
        <w:p>
          <w:pPr>
            <w:numPr>
              <w:ilvl w:val="0"/>
              <w:numId w:val="0"/>
            </w:numPr>
            <w:rPr>
              <w:rFonts w:ascii="Courier New" w:hAnsi="Courier New" w:eastAsia="微软雅黑" w:cs="Courier New"/>
              <w:sz w:val="18"/>
              <w:szCs w:val="18"/>
            </w:rPr>
          </w:pPr>
          <w:r>
            <w:rPr>
              <w:rFonts w:ascii="Courier New" w:hAnsi="Courier New" w:eastAsia="微软雅黑" w:cs="Courier New"/>
              <w:b/>
              <w:bCs/>
              <w:color w:val="00000A"/>
              <w:sz w:val="18"/>
              <w:szCs w:val="18"/>
              <w:highlight w:val="magenta"/>
              <w:lang w:val="en-US" w:eastAsia="zh-CN"/>
            </w:rPr>
            <w:t xml:space="preserve">- </w:t>
          </w:r>
          <w:r>
            <w:rPr>
              <w:rFonts w:ascii="Courier New" w:hAnsi="Courier New" w:eastAsia="微软雅黑" w:cs="Courier New"/>
              <w:b/>
              <w:bCs/>
              <w:color w:val="00000A"/>
              <w:sz w:val="18"/>
              <w:szCs w:val="18"/>
              <w:highlight w:val="magenta"/>
            </w:rPr>
            <w:t>静态全局变量好处：</w:t>
          </w:r>
          <w:r>
            <w:rPr>
              <w:rFonts w:ascii="Courier New" w:hAnsi="Courier New" w:eastAsia="微软雅黑" w:cs="Courier New"/>
              <w:sz w:val="18"/>
              <w:szCs w:val="18"/>
            </w:rPr>
            <w:br w:type="textWrapping"/>
          </w:r>
          <w:r>
            <w:rPr>
              <w:rFonts w:ascii="Courier New" w:hAnsi="Courier New" w:eastAsia="微软雅黑" w:cs="Courier New"/>
              <w:sz w:val="18"/>
              <w:szCs w:val="18"/>
            </w:rPr>
            <w:t>      </w:t>
          </w:r>
          <w:r>
            <w:rPr>
              <w:rFonts w:ascii="Courier New" w:hAnsi="Courier New" w:eastAsia="微软雅黑" w:cs="Courier New"/>
              <w:sz w:val="18"/>
              <w:szCs w:val="18"/>
              <w:lang w:eastAsia="zh-CN"/>
            </w:rPr>
            <w:t>（</w:t>
          </w:r>
          <w:r>
            <w:rPr>
              <w:rFonts w:ascii="Courier New" w:hAnsi="Courier New" w:eastAsia="微软雅黑" w:cs="Courier New"/>
              <w:sz w:val="18"/>
              <w:szCs w:val="18"/>
              <w:lang w:val="en-US" w:eastAsia="zh-CN"/>
            </w:rPr>
            <w:t>1</w:t>
          </w:r>
          <w:r>
            <w:rPr>
              <w:rFonts w:ascii="Courier New" w:hAnsi="Courier New" w:eastAsia="微软雅黑" w:cs="Courier New"/>
              <w:sz w:val="18"/>
              <w:szCs w:val="18"/>
              <w:lang w:eastAsia="zh-CN"/>
            </w:rPr>
            <w:t>）</w:t>
          </w:r>
          <w:r>
            <w:rPr>
              <w:rFonts w:ascii="Courier New" w:hAnsi="Courier New" w:eastAsia="微软雅黑" w:cs="Courier New"/>
              <w:sz w:val="18"/>
              <w:szCs w:val="18"/>
            </w:rPr>
            <w:t>静态全局变量</w:t>
          </w:r>
          <w:r>
            <w:rPr>
              <w:rFonts w:ascii="Courier New" w:hAnsi="Courier New" w:eastAsia="微软雅黑" w:cs="Courier New"/>
              <w:b/>
              <w:bCs/>
              <w:sz w:val="18"/>
              <w:szCs w:val="18"/>
            </w:rPr>
            <w:t>不能被其它文件所用</w:t>
          </w:r>
          <w:r>
            <w:rPr>
              <w:rFonts w:ascii="Courier New" w:hAnsi="Courier New" w:eastAsia="微软雅黑" w:cs="Courier New"/>
              <w:sz w:val="18"/>
              <w:szCs w:val="18"/>
            </w:rPr>
            <w:t>；</w:t>
          </w:r>
          <w:r>
            <w:rPr>
              <w:rFonts w:ascii="Courier New" w:hAnsi="Courier New" w:eastAsia="微软雅黑" w:cs="Courier New"/>
              <w:sz w:val="18"/>
              <w:szCs w:val="18"/>
            </w:rPr>
            <w:br w:type="textWrapping"/>
          </w:r>
          <w:r>
            <w:rPr>
              <w:rFonts w:ascii="Courier New" w:hAnsi="Courier New" w:eastAsia="微软雅黑" w:cs="Courier New"/>
              <w:sz w:val="18"/>
              <w:szCs w:val="18"/>
            </w:rPr>
            <w:t>      </w:t>
          </w:r>
          <w:r>
            <w:rPr>
              <w:rFonts w:ascii="Courier New" w:hAnsi="Courier New" w:eastAsia="微软雅黑" w:cs="Courier New"/>
              <w:sz w:val="18"/>
              <w:szCs w:val="18"/>
              <w:lang w:eastAsia="zh-CN"/>
            </w:rPr>
            <w:t>（</w:t>
          </w:r>
          <w:r>
            <w:rPr>
              <w:rFonts w:ascii="Courier New" w:hAnsi="Courier New" w:eastAsia="微软雅黑" w:cs="Courier New"/>
              <w:sz w:val="18"/>
              <w:szCs w:val="18"/>
              <w:lang w:val="en-US" w:eastAsia="zh-CN"/>
            </w:rPr>
            <w:t>2</w:t>
          </w:r>
          <w:r>
            <w:rPr>
              <w:rFonts w:ascii="Courier New" w:hAnsi="Courier New" w:eastAsia="微软雅黑" w:cs="Courier New"/>
              <w:sz w:val="18"/>
              <w:szCs w:val="18"/>
              <w:lang w:eastAsia="zh-CN"/>
            </w:rPr>
            <w:t>）</w:t>
          </w:r>
          <w:r>
            <w:rPr>
              <w:rFonts w:ascii="Courier New" w:hAnsi="Courier New" w:eastAsia="微软雅黑" w:cs="Courier New"/>
              <w:sz w:val="18"/>
              <w:szCs w:val="18"/>
            </w:rPr>
            <w:t>其它文件中可以</w:t>
          </w:r>
          <w:r>
            <w:rPr>
              <w:rFonts w:ascii="Courier New" w:hAnsi="Courier New" w:eastAsia="微软雅黑" w:cs="Courier New"/>
              <w:b/>
              <w:bCs/>
              <w:sz w:val="18"/>
              <w:szCs w:val="18"/>
            </w:rPr>
            <w:t>定义相同名字的变量，不会发生冲突</w:t>
          </w:r>
          <w:r>
            <w:rPr>
              <w:rFonts w:ascii="Courier New" w:hAnsi="Courier New" w:eastAsia="微软雅黑" w:cs="Courier New"/>
              <w:sz w:val="18"/>
              <w:szCs w:val="18"/>
            </w:rPr>
            <w:t>；</w:t>
          </w:r>
        </w:p>
        <w:p>
          <w:pPr>
            <w:numPr>
              <w:ilvl w:val="0"/>
              <w:numId w:val="0"/>
            </w:numPr>
            <w:rPr>
              <w:rFonts w:ascii="Courier New" w:hAnsi="Courier New" w:eastAsia="微软雅黑" w:cs="Courier New"/>
              <w:b/>
              <w:bCs/>
              <w:sz w:val="18"/>
              <w:szCs w:val="18"/>
            </w:rPr>
          </w:pPr>
          <w:r>
            <w:rPr>
              <w:rFonts w:ascii="Courier New" w:hAnsi="Courier New" w:eastAsia="微软雅黑" w:cs="Courier New"/>
              <w:b/>
              <w:bCs/>
              <w:sz w:val="18"/>
              <w:szCs w:val="18"/>
              <w:highlight w:val="magenta"/>
              <w:lang w:val="en-US" w:eastAsia="zh-CN"/>
            </w:rPr>
            <w:t xml:space="preserve">- </w:t>
          </w:r>
          <w:r>
            <w:rPr>
              <w:rFonts w:ascii="Courier New" w:hAnsi="Courier New" w:eastAsia="微软雅黑" w:cs="Courier New"/>
              <w:b/>
              <w:bCs/>
              <w:sz w:val="18"/>
              <w:szCs w:val="18"/>
              <w:highlight w:val="magenta"/>
            </w:rPr>
            <w:t>静态局部变量有以下特点</w:t>
          </w:r>
          <w:r>
            <w:rPr>
              <w:rFonts w:ascii="Courier New" w:hAnsi="Courier New" w:eastAsia="微软雅黑" w:cs="Courier New"/>
              <w:b/>
              <w:bCs/>
              <w:sz w:val="18"/>
              <w:szCs w:val="18"/>
            </w:rPr>
            <w:t>：</w:t>
          </w:r>
        </w:p>
        <w:p>
          <w:pPr>
            <w:numPr>
              <w:ilvl w:val="0"/>
              <w:numId w:val="0"/>
            </w:numPr>
            <w:rPr>
              <w:rFonts w:ascii="Courier New" w:hAnsi="Courier New" w:eastAsia="微软雅黑" w:cs="Courier New"/>
              <w:sz w:val="18"/>
              <w:szCs w:val="18"/>
            </w:rPr>
          </w:pPr>
          <w:r>
            <w:rPr>
              <w:rFonts w:ascii="Courier New" w:hAnsi="Courier New" w:eastAsia="微软雅黑" w:cs="Courier New"/>
              <w:sz w:val="18"/>
              <w:szCs w:val="18"/>
            </w:rPr>
            <w:t xml:space="preserve">    （1）该变量在全局数据区分配内存；</w:t>
          </w:r>
        </w:p>
        <w:p>
          <w:pPr>
            <w:numPr>
              <w:ilvl w:val="0"/>
              <w:numId w:val="0"/>
            </w:numPr>
            <w:rPr>
              <w:rFonts w:ascii="Courier New" w:hAnsi="Courier New" w:eastAsia="微软雅黑" w:cs="Courier New"/>
              <w:sz w:val="18"/>
              <w:szCs w:val="18"/>
            </w:rPr>
          </w:pPr>
          <w:r>
            <w:rPr>
              <w:rFonts w:ascii="Courier New" w:hAnsi="Courier New" w:eastAsia="微软雅黑" w:cs="Courier New"/>
              <w:sz w:val="18"/>
              <w:szCs w:val="18"/>
            </w:rPr>
            <w:t xml:space="preserve">    （2）静态局部变量在程序执行到该对象的声明处时被首次初始化，即以后的函数调用不再进行初始化；</w:t>
          </w:r>
        </w:p>
        <w:p>
          <w:pPr>
            <w:numPr>
              <w:ilvl w:val="0"/>
              <w:numId w:val="0"/>
            </w:numPr>
            <w:rPr>
              <w:rFonts w:ascii="Courier New" w:hAnsi="Courier New" w:eastAsia="微软雅黑" w:cs="Courier New"/>
              <w:sz w:val="18"/>
              <w:szCs w:val="18"/>
            </w:rPr>
          </w:pPr>
          <w:r>
            <w:rPr>
              <w:rFonts w:ascii="Courier New" w:hAnsi="Courier New" w:eastAsia="微软雅黑" w:cs="Courier New"/>
              <w:sz w:val="18"/>
              <w:szCs w:val="18"/>
            </w:rPr>
            <w:t xml:space="preserve">    （3）静态局部变量一般在声明处初始化，如果没有显式初始化，会被程序自动初始化为0；</w:t>
          </w:r>
        </w:p>
        <w:p>
          <w:pPr>
            <w:numPr>
              <w:ilvl w:val="0"/>
              <w:numId w:val="0"/>
            </w:numPr>
            <w:ind w:firstLine="360"/>
            <w:rPr>
              <w:rFonts w:ascii="Courier New" w:hAnsi="Courier New" w:eastAsia="微软雅黑" w:cs="Courier New"/>
              <w:sz w:val="18"/>
              <w:szCs w:val="18"/>
            </w:rPr>
          </w:pPr>
          <w:r>
            <w:rPr>
              <w:rFonts w:ascii="Courier New" w:hAnsi="Courier New" w:eastAsia="微软雅黑" w:cs="Courier New"/>
              <w:sz w:val="18"/>
              <w:szCs w:val="18"/>
            </w:rPr>
            <w:t>（4）它始终驻留在</w:t>
          </w:r>
          <w:r>
            <w:rPr>
              <w:rFonts w:ascii="Courier New" w:hAnsi="Courier New" w:eastAsia="微软雅黑" w:cs="Courier New"/>
              <w:b/>
              <w:bCs/>
              <w:sz w:val="18"/>
              <w:szCs w:val="18"/>
            </w:rPr>
            <w:t>全局数据区</w:t>
          </w:r>
          <w:r>
            <w:rPr>
              <w:rFonts w:ascii="Courier New" w:hAnsi="Courier New" w:eastAsia="微软雅黑" w:cs="Courier New"/>
              <w:sz w:val="18"/>
              <w:szCs w:val="18"/>
            </w:rPr>
            <w:t>，直到程序运行结束。但其作用域为局部作用域，当定义它的函数或语句块结束时，其作用域随之结束；</w:t>
          </w:r>
        </w:p>
        <w:p>
          <w:pPr>
            <w:numPr>
              <w:ilvl w:val="0"/>
              <w:numId w:val="0"/>
            </w:numPr>
            <w:rPr>
              <w:rFonts w:ascii="Courier New" w:hAnsi="Courier New" w:eastAsia="微软雅黑" w:cs="Courier New"/>
              <w:sz w:val="18"/>
              <w:szCs w:val="18"/>
            </w:rPr>
          </w:pPr>
          <w:r>
            <w:rPr>
              <w:rFonts w:ascii="Courier New" w:hAnsi="Courier New" w:eastAsia="微软雅黑" w:cs="Courier New"/>
              <w:sz w:val="18"/>
              <w:szCs w:val="18"/>
            </w:rPr>
            <w:t>通常，在函数体内定义了一个变量，每当程序运行到该语句时都会给该局部变量分配栈内存。但随着程序退出函数体，</w:t>
          </w:r>
          <w:r>
            <w:rPr>
              <w:rFonts w:ascii="Courier New" w:hAnsi="Courier New" w:eastAsia="微软雅黑" w:cs="Courier New"/>
              <w:b/>
              <w:bCs/>
              <w:sz w:val="18"/>
              <w:szCs w:val="18"/>
            </w:rPr>
            <w:t>系统就会收回栈内存</w:t>
          </w:r>
          <w:r>
            <w:rPr>
              <w:rFonts w:ascii="Courier New" w:hAnsi="Courier New" w:eastAsia="微软雅黑" w:cs="Courier New"/>
              <w:sz w:val="18"/>
              <w:szCs w:val="18"/>
            </w:rPr>
            <w:t>，局部变量也相应失效。</w:t>
          </w:r>
        </w:p>
        <w:p>
          <w:pPr>
            <w:numPr>
              <w:ilvl w:val="0"/>
              <w:numId w:val="0"/>
            </w:numPr>
            <w:rPr>
              <w:rFonts w:ascii="Courier New" w:hAnsi="Courier New" w:eastAsia="微软雅黑" w:cs="Courier New"/>
              <w:sz w:val="18"/>
              <w:szCs w:val="18"/>
            </w:rPr>
          </w:pPr>
          <w:r>
            <w:rPr>
              <w:rFonts w:ascii="Courier New" w:hAnsi="Courier New" w:eastAsia="微软雅黑" w:cs="Courier New"/>
              <w:sz w:val="18"/>
              <w:szCs w:val="18"/>
            </w:rPr>
            <w:t>　　但有时候我们需要在两次调用之间对变量的值进行保存。通常的想法是定义一个全局变量来实现。但这样一来，变量已经不再属于函数本身了，不再仅受函数的控制，给程序的维护带来不便。</w:t>
          </w:r>
        </w:p>
        <w:p>
          <w:pPr>
            <w:numPr>
              <w:ilvl w:val="0"/>
              <w:numId w:val="0"/>
            </w:numPr>
            <w:ind w:firstLine="361"/>
            <w:rPr>
              <w:rFonts w:ascii="Courier New" w:hAnsi="Courier New" w:eastAsia="微软雅黑" w:cs="Courier New"/>
              <w:b/>
              <w:bCs/>
              <w:sz w:val="18"/>
              <w:szCs w:val="18"/>
            </w:rPr>
          </w:pPr>
          <w:r>
            <w:rPr>
              <w:rFonts w:ascii="Courier New" w:hAnsi="Courier New" w:eastAsia="微软雅黑" w:cs="Courier New"/>
              <w:sz w:val="18"/>
              <w:szCs w:val="18"/>
            </w:rPr>
            <w:t>静态局部变量正好可以解决这个问题。静态局部变量保存在全局数据区，而不是</w:t>
          </w:r>
          <w:r>
            <w:rPr>
              <w:rFonts w:ascii="Courier New" w:hAnsi="Courier New" w:eastAsia="微软雅黑" w:cs="Courier New"/>
              <w:b/>
              <w:bCs/>
              <w:sz w:val="18"/>
              <w:szCs w:val="18"/>
            </w:rPr>
            <w:t>保存在栈中，每次的值保持到下一次调用，直到下次赋新值</w:t>
          </w:r>
        </w:p>
        <w:p>
          <w:pPr>
            <w:numPr>
              <w:ilvl w:val="0"/>
              <w:numId w:val="0"/>
            </w:numPr>
            <w:ind w:firstLine="361"/>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Eg:</w:t>
          </w:r>
        </w:p>
        <w:p>
          <w:pPr>
            <w:numPr>
              <w:ilvl w:val="0"/>
              <w:numId w:val="0"/>
            </w:numPr>
            <w:ind w:firstLine="361"/>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Void fun()</w:t>
          </w:r>
        </w:p>
        <w:p>
          <w:pPr>
            <w:numPr>
              <w:ilvl w:val="0"/>
              <w:numId w:val="0"/>
            </w:numPr>
            <w:ind w:firstLine="361"/>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w:t>
          </w:r>
        </w:p>
        <w:p>
          <w:pPr>
            <w:numPr>
              <w:ilvl w:val="0"/>
              <w:numId w:val="0"/>
            </w:numPr>
            <w:ind w:firstLine="777"/>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Int a,b,c;//栈区</w:t>
          </w:r>
        </w:p>
        <w:p>
          <w:pPr>
            <w:numPr>
              <w:ilvl w:val="0"/>
              <w:numId w:val="0"/>
            </w:numPr>
            <w:ind w:firstLine="777"/>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C= b+a;</w:t>
          </w:r>
        </w:p>
        <w:p>
          <w:pPr>
            <w:numPr>
              <w:ilvl w:val="0"/>
              <w:numId w:val="0"/>
            </w:numPr>
            <w:ind w:firstLine="777"/>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Static tp;//分配再全局数据区 可以保存函数临时值，而不会随着函数结束而消亡，替代全局变量</w:t>
          </w:r>
        </w:p>
        <w:p>
          <w:pPr>
            <w:numPr>
              <w:ilvl w:val="0"/>
              <w:numId w:val="0"/>
            </w:numPr>
            <w:ind w:firstLine="361"/>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w:t>
          </w:r>
        </w:p>
        <w:p>
          <w:pPr>
            <w:numPr>
              <w:ilvl w:val="0"/>
              <w:numId w:val="0"/>
            </w:numPr>
            <w:rPr>
              <w:rFonts w:ascii="Courier New" w:hAnsi="Courier New" w:eastAsia="微软雅黑" w:cs="Courier New"/>
              <w:sz w:val="18"/>
              <w:szCs w:val="18"/>
              <w:lang w:val="en-US" w:eastAsia="zh-CN"/>
            </w:rPr>
          </w:pPr>
        </w:p>
        <w:p>
          <w:pPr>
            <w:numPr>
              <w:ilvl w:val="0"/>
              <w:numId w:val="0"/>
            </w:numPr>
            <w:rPr>
              <w:rFonts w:ascii="Courier New" w:hAnsi="Courier New" w:eastAsia="微软雅黑" w:cs="Courier New"/>
              <w:sz w:val="18"/>
              <w:szCs w:val="18"/>
              <w:highlight w:val="magenta"/>
              <w:lang w:val="en-US" w:eastAsia="zh-CN"/>
            </w:rPr>
          </w:pPr>
          <w:r>
            <w:rPr>
              <w:rFonts w:ascii="Courier New" w:hAnsi="Courier New" w:eastAsia="微软雅黑" w:cs="Courier New"/>
              <w:sz w:val="18"/>
              <w:szCs w:val="18"/>
              <w:highlight w:val="magenta"/>
              <w:lang w:val="en-US" w:eastAsia="zh-CN"/>
            </w:rPr>
            <w:t>- 静态函数</w:t>
          </w:r>
        </w:p>
        <w:p>
          <w:pPr>
            <w:numPr>
              <w:ilvl w:val="0"/>
              <w:numId w:val="1"/>
            </w:numPr>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和静态全局变量一样，可以解决名字冲突，只作用于本文件。</w:t>
          </w:r>
        </w:p>
        <w:p>
          <w:pPr>
            <w:numPr>
              <w:ilvl w:val="0"/>
              <w:numId w:val="1"/>
            </w:numPr>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只能调用static的类中的变量或者函数，无法访问非静态的成员</w:t>
          </w:r>
        </w:p>
        <w:p>
          <w:pPr>
            <w:keepNext/>
            <w:keepLines w:val="0"/>
            <w:widowControl/>
            <w:numPr>
              <w:ilvl w:val="0"/>
              <w:numId w:val="1"/>
            </w:numPr>
            <w:spacing w:beforeAutospacing="1" w:afterAutospacing="1"/>
            <w:ind w:left="0" w:firstLine="0"/>
            <w:rPr>
              <w:rFonts w:ascii="Courier New" w:hAnsi="Courier New" w:eastAsia="微软雅黑" w:cs="Courier New"/>
              <w:sz w:val="18"/>
              <w:szCs w:val="18"/>
              <w:lang w:val="en-US" w:eastAsia="zh-CN"/>
            </w:rPr>
          </w:pPr>
          <w:r>
            <w:rPr>
              <w:rFonts w:ascii="Courier New" w:hAnsi="Courier New" w:eastAsia="微软雅黑" w:cs="Courier New"/>
              <w:sz w:val="18"/>
              <w:szCs w:val="18"/>
            </w:rPr>
            <w:t>同全局变量相比，使用静态数据成员有两个优势：</w:t>
          </w:r>
          <w:r>
            <w:rPr>
              <w:rFonts w:ascii="Courier New" w:hAnsi="Courier New" w:eastAsia="微软雅黑" w:cs="Courier New"/>
              <w:sz w:val="18"/>
              <w:szCs w:val="18"/>
              <w:lang w:val="en-US" w:eastAsia="zh-CN"/>
            </w:rPr>
            <w:t>1</w:t>
          </w:r>
          <w:r>
            <w:rPr>
              <w:rFonts w:ascii="Courier New" w:hAnsi="Courier New" w:eastAsia="微软雅黑" w:cs="Courier New"/>
              <w:sz w:val="18"/>
              <w:szCs w:val="18"/>
            </w:rPr>
            <w:t>静态数据成员没有进入程序的全局名字空间，因此不存在与程序中其它全局名字冲突的可能性；</w:t>
          </w:r>
          <w:r>
            <w:rPr>
              <w:rFonts w:ascii="Courier New" w:hAnsi="Courier New" w:eastAsia="微软雅黑" w:cs="Courier New"/>
              <w:sz w:val="18"/>
              <w:szCs w:val="18"/>
              <w:lang w:val="en-US" w:eastAsia="zh-CN"/>
            </w:rPr>
            <w:t>2</w:t>
          </w:r>
          <w:r>
            <w:rPr>
              <w:rFonts w:ascii="Courier New" w:hAnsi="Courier New" w:eastAsia="微软雅黑" w:cs="Courier New"/>
              <w:sz w:val="18"/>
              <w:szCs w:val="18"/>
            </w:rPr>
            <w:t>可以实现信息隐藏。静态数据成员可以是private成员，而全局变量不能；</w:t>
          </w:r>
        </w:p>
        <w:p>
          <w:pPr>
            <w:numPr>
              <w:ilvl w:val="0"/>
              <w:numId w:val="0"/>
            </w:numPr>
            <w:rPr>
              <w:rFonts w:ascii="Courier New" w:hAnsi="Courier New" w:eastAsia="微软雅黑" w:cs="Courier New"/>
              <w:b/>
              <w:bCs/>
              <w:sz w:val="18"/>
              <w:szCs w:val="18"/>
              <w:lang w:val="en-US" w:eastAsia="zh-CN"/>
            </w:rPr>
          </w:pPr>
          <w:r>
            <w:rPr>
              <w:rFonts w:ascii="Courier New" w:hAnsi="Courier New" w:eastAsia="微软雅黑" w:cs="Courier New"/>
              <w:sz w:val="18"/>
              <w:szCs w:val="18"/>
              <w:lang w:val="en-US" w:eastAsia="zh-CN"/>
            </w:rPr>
            <w:t>　与静态数据成员一样，我们也可以创建一个静态成员函数，它为类的全部服务而不是为某一个类的具体对象服务。静态成员函数与静态数据成员一样，都是类的内部实现，属于类定义的一部分。普通的成员函数一般都隐含了一个this指针，this指针指向类的对象本身，因为普通成员函数总是具体的属于某个类的具体对象的。通常情况下，this是缺省的。如函数fn()实际上是this-&gt;fn()。</w:t>
          </w:r>
          <w:r>
            <w:rPr>
              <w:rFonts w:ascii="Courier New" w:hAnsi="Courier New" w:eastAsia="微软雅黑" w:cs="Courier New"/>
              <w:b/>
              <w:bCs/>
              <w:sz w:val="18"/>
              <w:szCs w:val="18"/>
              <w:lang w:val="en-US" w:eastAsia="zh-CN"/>
            </w:rPr>
            <w:t>但是与普通函数相比，静态成员函数由于不是与任何的对象相联系，因此它不具有this指针。从这个意义上讲，它无法访问属于类对象的非静态数据成员，也无法访问非静态成员函数，它只能调用其余的静态成员函数</w:t>
          </w:r>
        </w:p>
        <w:p>
          <w:pPr>
            <w:numPr>
              <w:ilvl w:val="0"/>
              <w:numId w:val="0"/>
            </w:numPr>
          </w:pPr>
          <w:r>
            <w:fldChar w:fldCharType="begin"/>
          </w:r>
          <w:r>
            <w:instrText xml:space="preserve"> HYPERLINK "https://blog.csdn.net/Hackbuteer1/article/details/7487694" \h </w:instrText>
          </w:r>
          <w:r>
            <w:fldChar w:fldCharType="separate"/>
          </w:r>
          <w:r>
            <w:rPr>
              <w:rStyle w:val="15"/>
              <w:rFonts w:ascii="Courier New" w:hAnsi="Courier New" w:eastAsia="微软雅黑" w:cs="Courier New"/>
              <w:b/>
              <w:bCs/>
              <w:sz w:val="18"/>
              <w:szCs w:val="18"/>
              <w:lang w:val="en-US" w:eastAsia="zh-CN"/>
            </w:rPr>
            <w:t>https://blog.csdn.net/Hackbuteer1/article/details/7487694</w:t>
          </w:r>
          <w:r>
            <w:rPr>
              <w:rStyle w:val="15"/>
              <w:rFonts w:ascii="Courier New" w:hAnsi="Courier New" w:eastAsia="微软雅黑" w:cs="Courier New"/>
              <w:b/>
              <w:bCs/>
              <w:sz w:val="18"/>
              <w:szCs w:val="18"/>
              <w:lang w:val="en-US" w:eastAsia="zh-CN"/>
            </w:rPr>
            <w:fldChar w:fldCharType="end"/>
          </w:r>
        </w:p>
        <w:p>
          <w:pPr>
            <w:numPr>
              <w:ilvl w:val="0"/>
              <w:numId w:val="0"/>
            </w:numPr>
            <w:rPr>
              <w:rFonts w:ascii="Courier New" w:hAnsi="Courier New" w:eastAsia="微软雅黑" w:cs="Courier New"/>
              <w:b w:val="0"/>
              <w:bCs w:val="0"/>
              <w:sz w:val="18"/>
              <w:szCs w:val="18"/>
              <w:highlight w:val="magenta"/>
              <w:lang w:val="en-US" w:eastAsia="zh-CN"/>
            </w:rPr>
          </w:pPr>
          <w:r>
            <w:rPr>
              <w:rFonts w:ascii="Courier New" w:hAnsi="Courier New" w:eastAsia="微软雅黑" w:cs="Courier New"/>
              <w:b w:val="0"/>
              <w:bCs w:val="0"/>
              <w:sz w:val="18"/>
              <w:szCs w:val="18"/>
              <w:highlight w:val="magenta"/>
              <w:lang w:val="en-US" w:eastAsia="zh-CN"/>
            </w:rPr>
            <w:t>总结：</w:t>
          </w:r>
        </w:p>
        <w:p>
          <w:pPr>
            <w:numPr>
              <w:ilvl w:val="0"/>
              <w:numId w:val="3"/>
            </w:numPr>
            <w:ind w:left="420" w:hanging="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出现在类体外的函数定义不能指定关键字static；</w:t>
          </w:r>
        </w:p>
        <w:p>
          <w:pPr>
            <w:numPr>
              <w:ilvl w:val="0"/>
              <w:numId w:val="3"/>
            </w:numPr>
            <w:ind w:left="420" w:hanging="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静态成员之间可以相互访问，包括静态成员函数访问静态数据成员和访问静态成员函数；</w:t>
          </w:r>
        </w:p>
        <w:p>
          <w:pPr>
            <w:numPr>
              <w:ilvl w:val="0"/>
              <w:numId w:val="3"/>
            </w:numPr>
            <w:ind w:left="420" w:hanging="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color w:val="2E75B6" w:themeColor="accent1" w:themeShade="BF"/>
              <w:sz w:val="18"/>
              <w:szCs w:val="18"/>
              <w:lang w:val="en-US" w:eastAsia="zh-CN"/>
            </w:rPr>
            <w:t>非静态成员函数可以任意地访问静态成员函数和静态数据成员</w:t>
          </w:r>
          <w:r>
            <w:rPr>
              <w:rFonts w:ascii="Courier New" w:hAnsi="Courier New" w:eastAsia="微软雅黑" w:cs="Courier New"/>
              <w:b w:val="0"/>
              <w:bCs w:val="0"/>
              <w:sz w:val="18"/>
              <w:szCs w:val="18"/>
              <w:lang w:val="en-US" w:eastAsia="zh-CN"/>
            </w:rPr>
            <w:t>；</w:t>
          </w:r>
        </w:p>
        <w:p>
          <w:pPr>
            <w:numPr>
              <w:ilvl w:val="0"/>
              <w:numId w:val="3"/>
            </w:numPr>
            <w:ind w:left="420" w:hanging="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color w:val="C55A11" w:themeColor="accent2" w:themeShade="BF"/>
              <w:sz w:val="18"/>
              <w:szCs w:val="18"/>
              <w:lang w:val="en-US" w:eastAsia="zh-CN"/>
            </w:rPr>
            <w:t>静态成员函数不能访问非静态成员函数和非静态数据成员；</w:t>
          </w:r>
        </w:p>
        <w:p>
          <w:pPr>
            <w:numPr>
              <w:ilvl w:val="0"/>
              <w:numId w:val="3"/>
            </w:numPr>
            <w:ind w:left="420" w:hanging="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由于没有this指针的额外开销，因此静态成员函数与类的全局函数相比速度上会有少许的增长；</w:t>
          </w:r>
        </w:p>
        <w:p>
          <w:pPr>
            <w:numPr>
              <w:ilvl w:val="0"/>
              <w:numId w:val="3"/>
            </w:numPr>
            <w:ind w:left="420" w:hanging="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调用静态成员函数，可以用成员访问操作符(.)和(-&gt;)为一个类的对象或指向类对象的指针调用静态成员函数，也可以直接使用如下格式：</w:t>
          </w:r>
        </w:p>
        <w:p>
          <w:pPr>
            <w:numPr>
              <w:ilvl w:val="0"/>
              <w:numId w:val="0"/>
            </w:numPr>
            <w:ind w:left="420" w:firstLine="420"/>
            <w:rPr>
              <w:rFonts w:ascii="Courier New" w:hAnsi="Courier New" w:eastAsia="微软雅黑" w:cs="Courier New"/>
              <w:b w:val="0"/>
              <w:bCs w:val="0"/>
              <w:sz w:val="18"/>
              <w:szCs w:val="18"/>
              <w:lang w:val="en-US" w:eastAsia="zh-CN"/>
            </w:rPr>
          </w:pPr>
          <w:r>
            <w:rPr>
              <w:rFonts w:ascii="Courier New" w:hAnsi="Courier New" w:eastAsia="微软雅黑" w:cs="Courier New"/>
              <w:b w:val="0"/>
              <w:bCs w:val="0"/>
              <w:sz w:val="18"/>
              <w:szCs w:val="18"/>
              <w:lang w:val="en-US" w:eastAsia="zh-CN"/>
            </w:rPr>
            <w:t>＜类名＞::＜静态成员函数名＞（＜参数表＞）</w:t>
          </w:r>
        </w:p>
        <w:p>
          <w:pPr>
            <w:numPr>
              <w:ilvl w:val="0"/>
              <w:numId w:val="0"/>
            </w:numPr>
            <w:rPr>
              <w:rFonts w:ascii="Courier New" w:hAnsi="Courier New" w:eastAsia="微软雅黑" w:cs="Courier New"/>
              <w:sz w:val="18"/>
              <w:szCs w:val="18"/>
              <w:lang w:val="en-US" w:eastAsia="zh-CN"/>
            </w:rPr>
          </w:pPr>
        </w:p>
        <w:p>
          <w:pPr>
            <w:pStyle w:val="3"/>
            <w:numPr>
              <w:ilvl w:val="0"/>
              <w:numId w:val="0"/>
            </w:numPr>
            <w:spacing w:before="0" w:after="0" w:line="476" w:lineRule="atLeast"/>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55" w:name="_Toc370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1-16 全局变量和局部变量有什么区别</w:t>
          </w:r>
          <w:bookmarkEnd w:id="55"/>
          <w:r>
            <w:rPr>
              <w:rFonts w:ascii="Courier New" w:hAnsi="Courier New" w:eastAsia="楷体" w:cs="Courier New"/>
              <w:b/>
              <w:bCs/>
              <w:color w:val="000000" w:themeColor="text1"/>
              <w:sz w:val="28"/>
              <w:szCs w:val="28"/>
              <w:lang w:val="en-US" w:eastAsia="zh-CN" w:bidi="ar-SA"/>
              <w14:textFill>
                <w14:solidFill>
                  <w14:schemeClr w14:val="tx1"/>
                </w14:solidFill>
              </w14:textFill>
            </w:rPr>
            <w:t>？是怎么实现的？</w:t>
          </w:r>
        </w:p>
        <w:p>
          <w:pPr>
            <w:outlineLvl w:val="1"/>
            <w:rPr>
              <w:rFonts w:ascii="Courier New" w:hAnsi="Courier New" w:cs="Courier New"/>
              <w:lang w:val="en-US" w:eastAsia="zh-CN"/>
            </w:rPr>
          </w:pPr>
          <w:r>
            <w:rPr>
              <w:rFonts w:ascii="Courier New" w:hAnsi="Courier New" w:cs="Courier New"/>
              <w:b/>
              <w:bCs/>
              <w:lang w:val="en-US" w:eastAsia="zh-CN"/>
            </w:rPr>
            <w:t>区别：</w:t>
          </w:r>
          <w:r>
            <w:rPr>
              <w:rFonts w:ascii="Courier New" w:hAnsi="Courier New" w:cs="Courier New"/>
              <w:lang w:val="en-US" w:eastAsia="zh-CN"/>
            </w:rPr>
            <w:t>生命周期不同：</w:t>
          </w:r>
        </w:p>
        <w:p>
          <w:pPr>
            <w:rPr>
              <w:rFonts w:ascii="Courier New" w:hAnsi="Courier New" w:eastAsia="微软雅黑" w:cs="Courier New"/>
              <w:sz w:val="18"/>
              <w:szCs w:val="18"/>
              <w:lang w:val="en-US" w:eastAsia="zh-CN"/>
            </w:rPr>
          </w:pPr>
          <w:r>
            <w:rPr>
              <w:rFonts w:ascii="Courier New" w:hAnsi="Courier New" w:cs="Courier New"/>
              <w:lang w:val="en-US" w:eastAsia="zh-CN"/>
            </w:rPr>
            <w:t>全</w:t>
          </w:r>
          <w:r>
            <w:rPr>
              <w:rFonts w:ascii="Courier New" w:hAnsi="Courier New" w:eastAsia="微软雅黑" w:cs="Courier New"/>
              <w:sz w:val="18"/>
              <w:szCs w:val="18"/>
              <w:lang w:val="en-US" w:eastAsia="zh-CN"/>
            </w:rPr>
            <w:t>局变量随主程序创建和创建，随主程序销毁而销毁；局部变量在局部函数内部，甚至局部循环体等内部存在，退出就不存在；</w:t>
          </w:r>
        </w:p>
        <w:p>
          <w:pPr>
            <w:rPr>
              <w:rFonts w:ascii="Courier New" w:hAnsi="Courier New" w:cs="Courier New"/>
              <w:lang w:val="en-US" w:eastAsia="zh-CN"/>
            </w:rPr>
          </w:pPr>
        </w:p>
        <w:p>
          <w:pPr>
            <w:rPr>
              <w:rFonts w:ascii="Courier New" w:hAnsi="Courier New" w:eastAsia="微软雅黑" w:cs="Courier New"/>
              <w:sz w:val="18"/>
              <w:szCs w:val="18"/>
              <w:lang w:val="en-US" w:eastAsia="zh-CN"/>
            </w:rPr>
          </w:pPr>
          <w:r>
            <w:rPr>
              <w:rFonts w:ascii="Courier New" w:hAnsi="Courier New" w:cs="Courier New"/>
              <w:lang w:val="en-US" w:eastAsia="zh-CN"/>
            </w:rPr>
            <w:t>使</w:t>
          </w:r>
          <w:r>
            <w:rPr>
              <w:rFonts w:ascii="Courier New" w:hAnsi="Courier New" w:eastAsia="微软雅黑" w:cs="Courier New"/>
              <w:sz w:val="18"/>
              <w:szCs w:val="18"/>
              <w:lang w:val="en-US" w:eastAsia="zh-CN"/>
            </w:rPr>
            <w:t>用方式不同：通过声明后全局变量程序的各个部分都可以用到；局部变量只能在局部使用</w:t>
          </w:r>
          <w:r>
            <w:rPr>
              <w:rFonts w:ascii="Courier New" w:hAnsi="Courier New" w:eastAsia="微软雅黑" w:cs="Courier New"/>
              <w:b/>
              <w:bCs/>
              <w:sz w:val="18"/>
              <w:szCs w:val="18"/>
              <w:lang w:val="en-US" w:eastAsia="zh-CN"/>
            </w:rPr>
            <w:t>分配在栈区</w:t>
          </w:r>
          <w:r>
            <w:rPr>
              <w:rFonts w:ascii="Courier New" w:hAnsi="Courier New" w:eastAsia="微软雅黑" w:cs="Courier New"/>
              <w:sz w:val="18"/>
              <w:szCs w:val="18"/>
              <w:lang w:val="en-US" w:eastAsia="zh-CN"/>
            </w:rPr>
            <w:t xml:space="preserve">。 </w:t>
          </w:r>
        </w:p>
        <w:p>
          <w:pPr>
            <w:rPr>
              <w:rFonts w:ascii="Courier New" w:hAnsi="Courier New" w:eastAsia="微软雅黑" w:cs="Courier New"/>
              <w:sz w:val="18"/>
              <w:szCs w:val="18"/>
              <w:lang w:val="en-US" w:eastAsia="zh-CN"/>
            </w:rPr>
          </w:pPr>
        </w:p>
        <w:p>
          <w:pPr>
            <w:rPr>
              <w:rFonts w:ascii="Courier New" w:hAnsi="Courier New" w:eastAsia="微软雅黑" w:cs="Courier New"/>
              <w:sz w:val="18"/>
              <w:szCs w:val="18"/>
              <w:lang w:val="en-US" w:eastAsia="zh-CN"/>
            </w:rPr>
          </w:pPr>
          <w:r>
            <w:rPr>
              <w:rFonts w:ascii="Courier New" w:hAnsi="Courier New" w:eastAsia="微软雅黑" w:cs="Courier New"/>
              <w:sz w:val="18"/>
              <w:szCs w:val="18"/>
              <w:lang w:val="en-US" w:eastAsia="zh-CN"/>
            </w:rPr>
            <w:t>操作系统和编译器通过内存分配的位置来知道的，全局变量分配在全局数据段并且在程序开始运行的时候被加载。局部变量则分配在堆栈里面 。</w:t>
          </w:r>
        </w:p>
        <w:p>
          <w:pPr>
            <w:rPr>
              <w:rFonts w:ascii="Courier New" w:hAnsi="Courier New" w:eastAsia="微软雅黑" w:cs="Courier New"/>
              <w:sz w:val="18"/>
              <w:szCs w:val="18"/>
              <w:lang w:val="en-US" w:eastAsia="zh-CN"/>
            </w:rPr>
          </w:pPr>
        </w:p>
        <w:p>
          <w:pPr>
            <w:numPr>
              <w:ilvl w:val="0"/>
              <w:numId w:val="0"/>
            </w:numPr>
            <w:outlineLvl w:val="1"/>
            <w:rPr>
              <w:rFonts w:hint="eastAsia" w:ascii="Courier New" w:hAnsi="Courier New" w:eastAsia="楷体" w:cs="Courier New"/>
              <w:b/>
              <w:bCs/>
              <w:color w:val="000000" w:themeColor="text1"/>
              <w:sz w:val="28"/>
              <w:szCs w:val="28"/>
              <w:lang w:val="en-US" w:eastAsia="zh-CN" w:bidi="ar-SA"/>
              <w14:textFill>
                <w14:solidFill>
                  <w14:schemeClr w14:val="tx1"/>
                </w14:solidFill>
              </w14:textFill>
            </w:rPr>
          </w:pPr>
          <w:r>
            <w:rPr>
              <w:rFonts w:hint="default" w:ascii="Courier New" w:hAnsi="Courier New" w:eastAsia="楷体" w:cs="Courier New"/>
              <w:b/>
              <w:bCs/>
              <w:color w:val="000000" w:themeColor="text1"/>
              <w:sz w:val="28"/>
              <w:szCs w:val="28"/>
              <w:lang w:val="en-US" w:eastAsia="zh-CN" w:bidi="ar-SA"/>
              <w14:textFill>
                <w14:solidFill>
                  <w14:schemeClr w14:val="tx1"/>
                </w14:solidFill>
              </w14:textFill>
            </w:rPr>
            <w:t>1-17 c++ 11 -</w:t>
          </w:r>
          <w:r>
            <w:rPr>
              <w:rFonts w:hint="eastAsia" w:ascii="Courier New" w:hAnsi="Courier New" w:eastAsia="楷体" w:cs="Courier New"/>
              <w:b/>
              <w:bCs/>
              <w:color w:val="000000" w:themeColor="text1"/>
              <w:sz w:val="28"/>
              <w:szCs w:val="28"/>
              <w:lang w:val="en-US" w:eastAsia="zh-CN" w:bidi="ar-SA"/>
              <w14:textFill>
                <w14:solidFill>
                  <w14:schemeClr w14:val="tx1"/>
                </w14:solidFill>
              </w14:textFill>
            </w:rPr>
            <w:t>智能指针</w:t>
          </w:r>
        </w:p>
        <w:p>
          <w:pPr>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ab/>
          </w:r>
          <w:r>
            <w:rPr>
              <w:rFonts w:hint="default" w:ascii="Courier New" w:hAnsi="Courier New" w:eastAsia="微软雅黑" w:cs="Courier New"/>
              <w:sz w:val="18"/>
              <w:szCs w:val="18"/>
              <w:lang w:val="en-US" w:eastAsia="zh-CN"/>
            </w:rPr>
            <w:t>- 没有free 或者 delete 指针 就是：内存泄露</w:t>
          </w:r>
        </w:p>
        <w:p>
          <w:pPr>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为什么要用智能指针：</w:t>
          </w:r>
        </w:p>
        <w:p>
          <w:pPr>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ab/>
          </w:r>
          <w:r>
            <w:rPr>
              <w:rFonts w:hint="default" w:ascii="Courier New" w:hAnsi="Courier New" w:eastAsia="微软雅黑" w:cs="Courier New"/>
              <w:sz w:val="18"/>
              <w:szCs w:val="18"/>
              <w:lang w:val="en-US" w:eastAsia="zh-CN"/>
            </w:rPr>
            <w:t>- 更安全的使用 动态内存</w:t>
          </w:r>
        </w:p>
        <w:p>
          <w:pPr>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ab/>
          </w:r>
          <w:r>
            <w:rPr>
              <w:rFonts w:hint="default" w:ascii="Courier New" w:hAnsi="Courier New" w:eastAsia="微软雅黑" w:cs="Courier New"/>
              <w:sz w:val="18"/>
              <w:szCs w:val="18"/>
              <w:lang w:val="en-US" w:eastAsia="zh-CN"/>
            </w:rPr>
            <w:t>- 自动释放所指向的对象</w:t>
          </w:r>
        </w:p>
        <w:p>
          <w:pPr>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ab/>
          </w:r>
          <w:r>
            <w:rPr>
              <w:rFonts w:hint="default" w:ascii="Courier New" w:hAnsi="Courier New" w:eastAsia="微软雅黑" w:cs="Courier New"/>
              <w:sz w:val="18"/>
              <w:szCs w:val="18"/>
              <w:lang w:val="en-US" w:eastAsia="zh-CN"/>
            </w:rPr>
            <w:t>- 智能指针c++ 11 新标准库 提供(类似vector)三个模板： shared_ptr,unique_ptr,</w:t>
          </w:r>
          <w:bookmarkStart w:id="56" w:name="OLE_LINK9"/>
          <w:r>
            <w:rPr>
              <w:rFonts w:hint="default" w:ascii="Courier New" w:hAnsi="Courier New" w:eastAsia="微软雅黑" w:cs="Courier New"/>
              <w:sz w:val="18"/>
              <w:szCs w:val="18"/>
              <w:lang w:val="en-US" w:eastAsia="zh-CN"/>
            </w:rPr>
            <w:t>weak_ptr</w:t>
          </w:r>
          <w:bookmarkEnd w:id="56"/>
        </w:p>
        <w:p>
          <w:pPr>
            <w:rPr>
              <w:rFonts w:hint="default" w:ascii="Courier New" w:hAnsi="Courier New" w:eastAsia="微软雅黑" w:cs="Courier New"/>
              <w:sz w:val="18"/>
              <w:szCs w:val="18"/>
              <w:lang w:val="en-US" w:eastAsia="zh-CN"/>
            </w:rPr>
          </w:pPr>
        </w:p>
        <w:p>
          <w:pPr>
            <w:numPr>
              <w:ilvl w:val="0"/>
              <w:numId w:val="3"/>
            </w:numPr>
            <w:ind w:left="420" w:leftChars="0" w:hanging="420" w:firstLineChars="0"/>
            <w:rPr>
              <w:rFonts w:hint="default" w:ascii="Courier New" w:hAnsi="Courier New" w:eastAsia="微软雅黑" w:cs="Courier New"/>
              <w:sz w:val="18"/>
              <w:szCs w:val="18"/>
              <w:lang w:val="en-US" w:eastAsia="zh-CN"/>
            </w:rPr>
          </w:pPr>
          <w:r>
            <w:rPr>
              <w:rFonts w:hint="default" w:ascii="Courier New" w:hAnsi="Courier New" w:eastAsia="微软雅黑" w:cs="Courier New"/>
              <w:b/>
              <w:bCs/>
              <w:color w:val="70AD47" w:themeColor="accent6"/>
              <w:sz w:val="18"/>
              <w:szCs w:val="18"/>
              <w:lang w:val="en-US" w:eastAsia="zh-CN"/>
              <w14:textFill>
                <w14:solidFill>
                  <w14:schemeClr w14:val="accent6"/>
                </w14:solidFill>
              </w14:textFill>
            </w:rPr>
            <w:t>如果程序要使用多个指向同一个对象的指针</w:t>
          </w:r>
          <w:r>
            <w:rPr>
              <w:rFonts w:hint="default" w:ascii="Courier New" w:hAnsi="Courier New" w:eastAsia="微软雅黑" w:cs="Courier New"/>
              <w:color w:val="70AD47" w:themeColor="accent6"/>
              <w:sz w:val="18"/>
              <w:szCs w:val="18"/>
              <w:lang w:val="en-US" w:eastAsia="zh-CN"/>
              <w14:textFill>
                <w14:solidFill>
                  <w14:schemeClr w14:val="accent6"/>
                </w14:solidFill>
              </w14:textFill>
            </w:rPr>
            <w:t>，应选择shared_ptr</w:t>
          </w:r>
          <w:r>
            <w:rPr>
              <w:rFonts w:hint="default" w:ascii="Courier New" w:hAnsi="Courier New" w:eastAsia="微软雅黑" w:cs="Courier New"/>
              <w:sz w:val="18"/>
              <w:szCs w:val="18"/>
              <w:lang w:val="en-US" w:eastAsia="zh-CN"/>
            </w:rPr>
            <w:t>。这样的情况包括：有一个指针数组，并使用一些辅助指针来标示特定的元素，如最大的元素和最小的元素；两个对象包含都指向第三个对象的指针；STL容器包含指针。很多STL算法都支持复制和赋值操作，这些操作可用于shared_ptr，但不能用于unique_ptr（编译器发出warning）和auto_ptr（行为不确定）。如果你的编译器没有提供shared_ptr，可使用Boost库提供的shared_ptr。</w:t>
          </w:r>
        </w:p>
        <w:p>
          <w:pPr>
            <w:rPr>
              <w:rFonts w:hint="default" w:ascii="Courier New" w:hAnsi="Courier New" w:eastAsia="微软雅黑" w:cs="Courier New"/>
              <w:sz w:val="18"/>
              <w:szCs w:val="18"/>
              <w:lang w:val="en-US" w:eastAsia="zh-CN"/>
            </w:rPr>
          </w:pPr>
        </w:p>
        <w:p>
          <w:pPr>
            <w:numPr>
              <w:ilvl w:val="0"/>
              <w:numId w:val="3"/>
            </w:numPr>
            <w:ind w:left="420" w:leftChars="0" w:hanging="420" w:firstLineChars="0"/>
            <w:rPr>
              <w:rFonts w:hint="default" w:ascii="Courier New" w:hAnsi="Courier New" w:eastAsia="微软雅黑" w:cs="Courier New"/>
              <w:sz w:val="18"/>
              <w:szCs w:val="18"/>
              <w:lang w:val="en-US" w:eastAsia="zh-CN"/>
            </w:rPr>
          </w:pPr>
          <w:r>
            <w:rPr>
              <w:rFonts w:hint="default" w:ascii="Courier New" w:hAnsi="Courier New" w:eastAsia="微软雅黑" w:cs="Courier New"/>
              <w:b/>
              <w:bCs/>
              <w:color w:val="70AD47" w:themeColor="accent6"/>
              <w:sz w:val="18"/>
              <w:szCs w:val="18"/>
              <w:lang w:val="en-US" w:eastAsia="zh-CN"/>
              <w14:textFill>
                <w14:solidFill>
                  <w14:schemeClr w14:val="accent6"/>
                </w14:solidFill>
              </w14:textFill>
            </w:rPr>
            <w:t>如果程序不需要多个指向同一个对象的指针</w:t>
          </w:r>
          <w:r>
            <w:rPr>
              <w:rFonts w:hint="default" w:ascii="Courier New" w:hAnsi="Courier New" w:eastAsia="微软雅黑" w:cs="Courier New"/>
              <w:color w:val="70AD47" w:themeColor="accent6"/>
              <w:sz w:val="18"/>
              <w:szCs w:val="18"/>
              <w:lang w:val="en-US" w:eastAsia="zh-CN"/>
              <w14:textFill>
                <w14:solidFill>
                  <w14:schemeClr w14:val="accent6"/>
                </w14:solidFill>
              </w14:textFill>
            </w:rPr>
            <w:t>，则可使用unique_ptr</w:t>
          </w:r>
          <w:r>
            <w:rPr>
              <w:rFonts w:hint="default" w:ascii="Courier New" w:hAnsi="Courier New" w:eastAsia="微软雅黑" w:cs="Courier New"/>
              <w:sz w:val="18"/>
              <w:szCs w:val="18"/>
              <w:lang w:val="en-US" w:eastAsia="zh-CN"/>
            </w:rPr>
            <w:t>。如果函数使用new分配内存，并返还指向该内存的指针，将其返回类型声明为unique_ptr是不错的选择。这样，所有权转让给接受返回值的unique_ptr，而该智能指针将负责调用delete。可将unique_ptr存储到STL容器在那个，只要不调用将一个unique_ptr复制或赋给另一个算法（如sort()）。</w:t>
          </w:r>
        </w:p>
        <w:p>
          <w:pPr>
            <w:numPr>
              <w:ilvl w:val="0"/>
              <w:numId w:val="0"/>
            </w:numPr>
            <w:ind w:leftChars="0"/>
            <w:rPr>
              <w:rFonts w:hint="default" w:ascii="Courier New" w:hAnsi="Courier New" w:eastAsia="微软雅黑" w:cs="Courier New"/>
              <w:sz w:val="18"/>
              <w:szCs w:val="18"/>
              <w:lang w:val="en-US" w:eastAsia="zh-CN"/>
            </w:rPr>
          </w:pPr>
        </w:p>
        <w:p>
          <w:pPr>
            <w:numPr>
              <w:ilvl w:val="0"/>
              <w:numId w:val="4"/>
            </w:numPr>
            <w:ind w:left="420" w:leftChars="0" w:hanging="420" w:firstLineChars="0"/>
            <w:rPr>
              <w:rFonts w:hint="default" w:ascii="Courier New" w:hAnsi="Courier New" w:eastAsia="微软雅黑" w:cs="Courier New"/>
              <w:b/>
              <w:bCs/>
              <w:sz w:val="18"/>
              <w:szCs w:val="18"/>
              <w:lang w:val="en-US" w:eastAsia="zh-CN"/>
            </w:rPr>
          </w:pPr>
          <w:r>
            <w:rPr>
              <w:rFonts w:hint="default" w:ascii="Courier New" w:hAnsi="Courier New" w:eastAsia="微软雅黑" w:cs="Courier New"/>
              <w:b/>
              <w:bCs/>
              <w:sz w:val="18"/>
              <w:szCs w:val="18"/>
              <w:lang w:val="en-US" w:eastAsia="zh-CN"/>
            </w:rPr>
            <w:t>shared_ptr</w:t>
          </w:r>
        </w:p>
        <w:p>
          <w:pPr>
            <w:ind w:firstLine="360" w:firstLineChars="200"/>
            <w:rPr>
              <w:rFonts w:hint="default" w:ascii="Courier New" w:hAnsi="Courier New" w:eastAsia="微软雅黑" w:cs="Courier New"/>
              <w:sz w:val="18"/>
              <w:szCs w:val="18"/>
              <w:lang w:val="en-US" w:eastAsia="zh-CN"/>
            </w:rPr>
          </w:pPr>
          <w:r>
            <w:rPr>
              <w:rFonts w:hint="eastAsia" w:ascii="Courier New" w:hAnsi="Courier New" w:eastAsia="微软雅黑" w:cs="Courier New"/>
              <w:sz w:val="18"/>
              <w:szCs w:val="18"/>
              <w:lang w:val="en-US" w:eastAsia="zh-CN"/>
            </w:rPr>
            <w:t>-</w:t>
          </w:r>
          <w:r>
            <w:rPr>
              <w:rFonts w:hint="default" w:ascii="Courier New" w:hAnsi="Courier New" w:eastAsia="微软雅黑" w:cs="Courier New"/>
              <w:sz w:val="18"/>
              <w:szCs w:val="18"/>
              <w:lang w:val="en-US" w:eastAsia="zh-CN"/>
            </w:rPr>
            <w:t>make_shared函数</w:t>
          </w:r>
        </w:p>
        <w:p>
          <w:pPr>
            <w:rPr>
              <w:rFonts w:hint="eastAsia"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  最安全的分配和使用动态内存的方法是调用一个名为make_shared的标准库函数。此函数在动态内存中分配一个对象并初始化它，返回指向此对象的shared_ptr</w:t>
          </w:r>
          <w:r>
            <w:rPr>
              <w:rFonts w:hint="eastAsia" w:ascii="Courier New" w:hAnsi="Courier New" w:eastAsia="微软雅黑" w:cs="Courier New"/>
              <w:sz w:val="18"/>
              <w:szCs w:val="18"/>
              <w:lang w:val="en-US" w:eastAsia="zh-CN"/>
            </w:rPr>
            <w:t>.</w:t>
          </w:r>
        </w:p>
        <w:p>
          <w:pPr>
            <w:rPr>
              <w:rFonts w:hint="eastAsia" w:ascii="Courier New" w:hAnsi="Courier New" w:eastAsia="微软雅黑" w:cs="Courier New"/>
              <w:b/>
              <w:bCs/>
              <w:sz w:val="18"/>
              <w:szCs w:val="18"/>
              <w:lang w:val="en-US" w:eastAsia="zh-CN"/>
            </w:rPr>
          </w:pPr>
          <w:r>
            <w:rPr>
              <w:rFonts w:hint="eastAsia" w:ascii="Courier New" w:hAnsi="Courier New" w:eastAsia="微软雅黑" w:cs="Courier New"/>
              <w:b/>
              <w:bCs/>
              <w:sz w:val="18"/>
              <w:szCs w:val="18"/>
              <w:lang w:val="en-US" w:eastAsia="zh-CN"/>
            </w:rPr>
            <w:t xml:space="preserve">    -特点</w:t>
          </w:r>
        </w:p>
        <w:p>
          <w:pPr>
            <w:ind w:firstLine="420" w:firstLineChars="0"/>
            <w:rPr>
              <w:rFonts w:hint="default" w:ascii="Courier New" w:hAnsi="Courier New" w:eastAsia="微软雅黑" w:cs="Courier New"/>
              <w:b/>
              <w:bCs/>
              <w:sz w:val="18"/>
              <w:szCs w:val="18"/>
              <w:lang w:val="en-US" w:eastAsia="zh-CN"/>
            </w:rPr>
          </w:pPr>
          <w:r>
            <w:rPr>
              <w:rFonts w:hint="eastAsia" w:ascii="Courier New" w:hAnsi="Courier New" w:eastAsia="微软雅黑" w:cs="Courier New"/>
              <w:b/>
              <w:bCs/>
              <w:sz w:val="18"/>
              <w:szCs w:val="18"/>
              <w:lang w:val="en-US" w:eastAsia="zh-CN"/>
            </w:rPr>
            <w:t>1)</w:t>
          </w:r>
          <w:r>
            <w:rPr>
              <w:rFonts w:hint="default" w:ascii="Courier New" w:hAnsi="Courier New" w:eastAsia="微软雅黑" w:cs="Courier New"/>
              <w:b/>
              <w:bCs/>
              <w:sz w:val="18"/>
              <w:szCs w:val="18"/>
              <w:lang w:val="en-US" w:eastAsia="zh-CN"/>
            </w:rPr>
            <w:t>每个shared_ptr都有一个关联的计数器，通常称为引用计数。</w:t>
          </w:r>
        </w:p>
        <w:p>
          <w:pPr>
            <w:rPr>
              <w:rFonts w:hint="default" w:ascii="Courier New" w:hAnsi="Courier New" w:eastAsia="微软雅黑" w:cs="Courier New"/>
              <w:b/>
              <w:bCs/>
              <w:sz w:val="18"/>
              <w:szCs w:val="18"/>
              <w:lang w:val="en-US" w:eastAsia="zh-CN"/>
            </w:rPr>
          </w:pPr>
          <w:r>
            <w:rPr>
              <w:rFonts w:hint="default" w:ascii="Courier New" w:hAnsi="Courier New" w:eastAsia="微软雅黑" w:cs="Courier New"/>
              <w:b/>
              <w:bCs/>
              <w:sz w:val="18"/>
              <w:szCs w:val="18"/>
              <w:lang w:val="en-US" w:eastAsia="zh-CN"/>
            </w:rPr>
            <w:t>  </w:t>
          </w:r>
          <w:r>
            <w:rPr>
              <w:rFonts w:hint="eastAsia" w:ascii="Courier New" w:hAnsi="Courier New" w:eastAsia="微软雅黑" w:cs="Courier New"/>
              <w:b/>
              <w:bCs/>
              <w:sz w:val="18"/>
              <w:szCs w:val="18"/>
              <w:lang w:val="en-US" w:eastAsia="zh-CN"/>
            </w:rPr>
            <w:t>2)</w:t>
          </w:r>
          <w:r>
            <w:rPr>
              <w:rFonts w:hint="default" w:ascii="Courier New" w:hAnsi="Courier New" w:eastAsia="微软雅黑" w:cs="Courier New"/>
              <w:b/>
              <w:bCs/>
              <w:sz w:val="18"/>
              <w:szCs w:val="18"/>
              <w:lang w:val="en-US" w:eastAsia="zh-CN"/>
            </w:rPr>
            <w:t>无论何时我们拷贝一个shared_ptr，计数器都会递增；当我们给shared_ptr赋予一个新值或者shared_ptr被销毁时，引用计数会递减。</w:t>
          </w:r>
        </w:p>
        <w:p>
          <w:pPr>
            <w:ind w:firstLine="420" w:firstLineChars="0"/>
            <w:rPr>
              <w:rFonts w:hint="eastAsia" w:ascii="Courier New" w:hAnsi="Courier New" w:eastAsia="微软雅黑" w:cs="Courier New"/>
              <w:sz w:val="18"/>
              <w:szCs w:val="18"/>
              <w:lang w:val="en-US" w:eastAsia="zh-CN"/>
            </w:rPr>
          </w:pPr>
          <w:r>
            <w:rPr>
              <w:rFonts w:hint="eastAsia" w:ascii="Courier New" w:hAnsi="Courier New" w:eastAsia="微软雅黑" w:cs="Courier New"/>
              <w:b/>
              <w:bCs/>
              <w:sz w:val="18"/>
              <w:szCs w:val="18"/>
              <w:lang w:val="en-US" w:eastAsia="zh-CN"/>
            </w:rPr>
            <w:t>3)</w:t>
          </w:r>
          <w:r>
            <w:rPr>
              <w:rFonts w:hint="default" w:ascii="Courier New" w:hAnsi="Courier New" w:eastAsia="微软雅黑" w:cs="Courier New"/>
              <w:b/>
              <w:bCs/>
              <w:sz w:val="18"/>
              <w:szCs w:val="18"/>
              <w:lang w:val="en-US" w:eastAsia="zh-CN"/>
            </w:rPr>
            <w:t>一旦引用计数变为0，shared_ptr就会自动释放自己所管理的对象</w:t>
          </w:r>
          <w:r>
            <w:rPr>
              <w:rFonts w:hint="eastAsia" w:ascii="Courier New" w:hAnsi="Courier New" w:eastAsia="微软雅黑" w:cs="Courier New"/>
              <w:b/>
              <w:bCs/>
              <w:sz w:val="18"/>
              <w:szCs w:val="18"/>
              <w:lang w:val="en-US" w:eastAsia="zh-CN"/>
            </w:rPr>
            <w:t xml:space="preserve"> </w:t>
          </w:r>
          <w:r>
            <w:rPr>
              <w:rFonts w:hint="eastAsia" w:ascii="Courier New" w:hAnsi="Courier New" w:eastAsia="微软雅黑" w:cs="Courier New"/>
              <w:sz w:val="18"/>
              <w:szCs w:val="18"/>
              <w:lang w:val="en-US" w:eastAsia="zh-CN"/>
            </w:rPr>
            <w:t xml:space="preserve">  </w:t>
          </w:r>
        </w:p>
        <w:p>
          <w:pPr>
            <w:ind w:firstLine="420" w:firstLineChars="0"/>
            <w:rPr>
              <w:rFonts w:hint="default" w:ascii="Courier New" w:hAnsi="Courier New" w:eastAsia="微软雅黑" w:cs="Courier New"/>
              <w:b/>
              <w:bCs/>
              <w:sz w:val="18"/>
              <w:szCs w:val="18"/>
              <w:lang w:val="en-US" w:eastAsia="zh-CN"/>
            </w:rPr>
          </w:pPr>
          <w:r>
            <w:rPr>
              <w:rFonts w:hint="eastAsia" w:ascii="Courier New" w:hAnsi="Courier New" w:eastAsia="微软雅黑" w:cs="Courier New"/>
              <w:b/>
              <w:bCs/>
              <w:sz w:val="18"/>
              <w:szCs w:val="18"/>
              <w:lang w:val="en-US" w:eastAsia="zh-CN"/>
            </w:rPr>
            <w:t>4)</w:t>
          </w:r>
          <w:r>
            <w:rPr>
              <w:rFonts w:hint="default" w:ascii="Courier New" w:hAnsi="Courier New" w:eastAsia="微软雅黑" w:cs="Courier New"/>
              <w:b/>
              <w:bCs/>
              <w:sz w:val="18"/>
              <w:szCs w:val="18"/>
              <w:lang w:val="en-US" w:eastAsia="zh-CN"/>
            </w:rPr>
            <w:t>在多线程程序中，一个对象如果被多个线程访问，一般使用shared_ptr，通过引用计数来保证对象不被错误的释放导致其他线程访问出现问题。</w:t>
          </w:r>
        </w:p>
        <w:p>
          <w:pPr>
            <w:ind w:firstLine="420" w:firstLineChars="0"/>
            <w:rPr>
              <w:rFonts w:hint="eastAsia" w:ascii="Courier New" w:hAnsi="Courier New" w:eastAsia="微软雅黑" w:cs="Courier New"/>
              <w:b/>
              <w:bCs/>
              <w:color w:val="FF0000"/>
              <w:sz w:val="18"/>
              <w:szCs w:val="18"/>
              <w:lang w:val="en-US" w:eastAsia="zh-CN"/>
            </w:rPr>
          </w:pPr>
          <w:r>
            <w:rPr>
              <w:rFonts w:hint="eastAsia" w:ascii="Courier New" w:hAnsi="Courier New" w:eastAsia="微软雅黑" w:cs="Courier New"/>
              <w:b/>
              <w:bCs/>
              <w:color w:val="FF0000"/>
              <w:sz w:val="18"/>
              <w:szCs w:val="18"/>
              <w:lang w:val="en-US" w:eastAsia="zh-CN"/>
            </w:rPr>
            <w:t>循环引用的时候 会造成内存泄漏。可以用weak_ptr来解决</w:t>
          </w:r>
        </w:p>
        <w:p>
          <w:pPr>
            <w:ind w:firstLine="420" w:firstLineChars="0"/>
            <w:rPr>
              <w:rFonts w:hint="default" w:ascii="Courier New" w:hAnsi="Courier New" w:eastAsia="微软雅黑" w:cs="Courier New"/>
              <w:b/>
              <w:bCs/>
              <w:sz w:val="18"/>
              <w:szCs w:val="18"/>
              <w:lang w:val="en-US" w:eastAsia="zh-CN"/>
            </w:rPr>
          </w:pPr>
          <w:r>
            <w:rPr>
              <w:rFonts w:hint="default" w:ascii="Courier New" w:hAnsi="Courier New" w:eastAsia="微软雅黑" w:cs="Courier New"/>
              <w:b/>
              <w:bCs/>
              <w:sz w:val="18"/>
              <w:szCs w:val="18"/>
              <w:lang w:val="en-US" w:eastAsia="zh-CN"/>
            </w:rPr>
            <w:t>把class A或者class B中的shared_ptr改成weak_ptr即可，</w:t>
          </w:r>
          <w:r>
            <w:rPr>
              <w:rFonts w:hint="default" w:ascii="Courier New" w:hAnsi="Courier New" w:eastAsia="微软雅黑" w:cs="Courier New"/>
              <w:b/>
              <w:bCs/>
              <w:color w:val="70AD47" w:themeColor="accent6"/>
              <w:sz w:val="18"/>
              <w:szCs w:val="18"/>
              <w:lang w:val="en-US" w:eastAsia="zh-CN"/>
              <w14:textFill>
                <w14:solidFill>
                  <w14:schemeClr w14:val="accent6"/>
                </w14:solidFill>
              </w14:textFill>
            </w:rPr>
            <w:t>由于weak_ptr不会增加shared_ptr的引用计数</w:t>
          </w:r>
          <w:r>
            <w:rPr>
              <w:rFonts w:hint="default" w:ascii="Courier New" w:hAnsi="Courier New" w:eastAsia="微软雅黑" w:cs="Courier New"/>
              <w:b/>
              <w:bCs/>
              <w:sz w:val="18"/>
              <w:szCs w:val="18"/>
              <w:lang w:val="en-US" w:eastAsia="zh-CN"/>
            </w:rPr>
            <w:t>，</w:t>
          </w:r>
          <w:r>
            <w:rPr>
              <w:rFonts w:hint="eastAsia" w:ascii="Courier New" w:hAnsi="Courier New" w:eastAsia="微软雅黑" w:cs="Courier New"/>
              <w:b/>
              <w:bCs/>
              <w:sz w:val="18"/>
              <w:szCs w:val="18"/>
              <w:lang w:val="en-US" w:eastAsia="zh-CN"/>
            </w:rPr>
            <w:t>（refer to https://blog.csdn.net/daaikuaichuan/article/details/88813992#font_size5weak_ptrfont_221）</w:t>
          </w:r>
        </w:p>
        <w:p>
          <w:pPr>
            <w:numPr>
              <w:ilvl w:val="0"/>
              <w:numId w:val="0"/>
            </w:numPr>
            <w:ind w:leftChars="0"/>
            <w:rPr>
              <w:rFonts w:hint="eastAsia" w:ascii="Courier New" w:hAnsi="Courier New" w:eastAsia="微软雅黑" w:cs="Courier New"/>
              <w:sz w:val="18"/>
              <w:szCs w:val="18"/>
              <w:lang w:val="en-US" w:eastAsia="zh-CN"/>
            </w:rPr>
          </w:pPr>
        </w:p>
        <w:p>
          <w:pPr>
            <w:numPr>
              <w:ilvl w:val="0"/>
              <w:numId w:val="0"/>
            </w:numPr>
            <w:ind w:leftChars="0"/>
            <w:rPr>
              <w:rFonts w:hint="default" w:ascii="Courier New" w:hAnsi="Courier New" w:eastAsia="微软雅黑" w:cs="Courier New"/>
              <w:sz w:val="18"/>
              <w:szCs w:val="18"/>
              <w:lang w:val="en-US" w:eastAsia="zh-CN"/>
            </w:rPr>
          </w:pPr>
          <w:r>
            <w:rPr>
              <w:rFonts w:ascii="宋体" w:hAnsi="宋体" w:eastAsia="宋体" w:cs="宋体"/>
              <w:sz w:val="24"/>
              <w:szCs w:val="24"/>
            </w:rPr>
            <w:drawing>
              <wp:inline distT="0" distB="0" distL="114300" distR="114300">
                <wp:extent cx="4829175" cy="2522855"/>
                <wp:effectExtent l="0" t="0" r="9525" b="1079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829175" cy="2522855"/>
                        </a:xfrm>
                        <a:prstGeom prst="rect">
                          <a:avLst/>
                        </a:prstGeom>
                        <a:noFill/>
                        <a:ln w="9525">
                          <a:noFill/>
                        </a:ln>
                      </pic:spPr>
                    </pic:pic>
                  </a:graphicData>
                </a:graphic>
              </wp:inline>
            </w:drawing>
          </w:r>
        </w:p>
        <w:p>
          <w:pPr>
            <w:numPr>
              <w:ilvl w:val="0"/>
              <w:numId w:val="4"/>
            </w:numPr>
            <w:ind w:left="420" w:leftChars="0" w:hanging="420" w:firstLineChars="0"/>
            <w:rPr>
              <w:rFonts w:hint="default" w:ascii="Courier New" w:hAnsi="Courier New" w:eastAsia="微软雅黑" w:cs="Courier New"/>
              <w:b/>
              <w:bCs/>
              <w:sz w:val="18"/>
              <w:szCs w:val="18"/>
              <w:lang w:val="en-US" w:eastAsia="zh-CN"/>
            </w:rPr>
          </w:pPr>
          <w:r>
            <w:rPr>
              <w:rFonts w:hint="default" w:ascii="Courier New" w:hAnsi="Courier New" w:eastAsia="微软雅黑" w:cs="Courier New"/>
              <w:b/>
              <w:bCs/>
              <w:sz w:val="18"/>
              <w:szCs w:val="18"/>
              <w:lang w:val="en-US" w:eastAsia="zh-CN"/>
            </w:rPr>
            <w:t>unique_pt</w:t>
          </w:r>
        </w:p>
        <w:p>
          <w:pPr>
            <w:numPr>
              <w:ilvl w:val="0"/>
              <w:numId w:val="0"/>
            </w:numPr>
            <w:ind w:leftChars="0" w:firstLine="420" w:firstLineChars="0"/>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 xml:space="preserve">unique_ptr 独占智能指针，某个时刻只能有一个unique_ptr 指向一个给定对象。当unique_ptr 被销毁时，它所指向的对象也被销毁。unique_ptr </w:t>
          </w:r>
          <w:r>
            <w:rPr>
              <w:rFonts w:hint="default" w:ascii="Courier New" w:hAnsi="Courier New" w:eastAsia="微软雅黑" w:cs="Courier New"/>
              <w:color w:val="70AD47" w:themeColor="accent6"/>
              <w:sz w:val="18"/>
              <w:szCs w:val="18"/>
              <w:lang w:val="en-US" w:eastAsia="zh-CN"/>
              <w14:textFill>
                <w14:solidFill>
                  <w14:schemeClr w14:val="accent6"/>
                </w14:solidFill>
              </w14:textFill>
            </w:rPr>
            <w:t>不支持拷贝赋值等操作，</w:t>
          </w:r>
          <w:r>
            <w:rPr>
              <w:rFonts w:hint="default" w:ascii="Courier New" w:hAnsi="Courier New" w:eastAsia="微软雅黑" w:cs="Courier New"/>
              <w:sz w:val="18"/>
              <w:szCs w:val="18"/>
              <w:lang w:val="en-US" w:eastAsia="zh-CN"/>
            </w:rPr>
            <w:t>除非这个unique_ptr将要被销毁,这种情况，编译器执行一种特殊的"拷贝"</w:t>
          </w:r>
        </w:p>
        <w:p>
          <w:pPr>
            <w:numPr>
              <w:ilvl w:val="0"/>
              <w:numId w:val="0"/>
            </w:numPr>
            <w:ind w:leftChars="0"/>
            <w:rPr>
              <w:rFonts w:hint="default" w:ascii="Courier New" w:hAnsi="Courier New" w:eastAsia="微软雅黑" w:cs="Courier New"/>
              <w:sz w:val="18"/>
              <w:szCs w:val="18"/>
              <w:lang w:val="en-US" w:eastAsia="zh-CN"/>
            </w:rPr>
          </w:pPr>
        </w:p>
        <w:p>
          <w:pPr>
            <w:numPr>
              <w:ilvl w:val="0"/>
              <w:numId w:val="0"/>
            </w:numPr>
            <w:ind w:leftChars="0"/>
            <w:rPr>
              <w:rFonts w:hint="default" w:ascii="Courier New" w:hAnsi="Courier New" w:eastAsia="微软雅黑" w:cs="Courier New"/>
              <w:sz w:val="18"/>
              <w:szCs w:val="18"/>
              <w:lang w:val="en-US" w:eastAsia="zh-CN"/>
            </w:rPr>
          </w:pPr>
          <w:r>
            <w:rPr>
              <w:rFonts w:ascii="宋体" w:hAnsi="宋体" w:eastAsia="宋体" w:cs="宋体"/>
              <w:sz w:val="24"/>
              <w:szCs w:val="24"/>
            </w:rPr>
            <w:drawing>
              <wp:inline distT="0" distB="0" distL="114300" distR="114300">
                <wp:extent cx="5103495" cy="3371850"/>
                <wp:effectExtent l="0" t="0" r="1905"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5103495" cy="3371850"/>
                        </a:xfrm>
                        <a:prstGeom prst="rect">
                          <a:avLst/>
                        </a:prstGeom>
                        <a:noFill/>
                        <a:ln w="9525">
                          <a:noFill/>
                        </a:ln>
                      </pic:spPr>
                    </pic:pic>
                  </a:graphicData>
                </a:graphic>
              </wp:inline>
            </w:drawing>
          </w:r>
        </w:p>
        <w:p>
          <w:pPr>
            <w:numPr>
              <w:ilvl w:val="0"/>
              <w:numId w:val="4"/>
            </w:numPr>
            <w:ind w:left="420" w:leftChars="0" w:hanging="420" w:firstLineChars="0"/>
            <w:rPr>
              <w:rFonts w:hint="default" w:ascii="Courier New" w:hAnsi="Courier New" w:eastAsia="微软雅黑" w:cs="Courier New"/>
              <w:b/>
              <w:bCs/>
              <w:sz w:val="18"/>
              <w:szCs w:val="18"/>
              <w:lang w:val="en-US" w:eastAsia="zh-CN"/>
            </w:rPr>
          </w:pPr>
          <w:r>
            <w:rPr>
              <w:rFonts w:hint="default" w:ascii="Courier New" w:hAnsi="Courier New" w:eastAsia="微软雅黑" w:cs="Courier New"/>
              <w:b/>
              <w:bCs/>
              <w:sz w:val="18"/>
              <w:szCs w:val="18"/>
              <w:lang w:val="en-US" w:eastAsia="zh-CN"/>
            </w:rPr>
            <w:t>weak_ptr</w:t>
          </w:r>
        </w:p>
        <w:p>
          <w:pPr>
            <w:widowControl w:val="0"/>
            <w:numPr>
              <w:ilvl w:val="0"/>
              <w:numId w:val="0"/>
            </w:numPr>
            <w:bidi w:val="0"/>
            <w:jc w:val="both"/>
            <w:rPr>
              <w:rFonts w:hint="default" w:ascii="Courier New" w:hAnsi="Courier New" w:eastAsia="微软雅黑" w:cs="Courier New"/>
              <w:sz w:val="18"/>
              <w:szCs w:val="18"/>
              <w:lang w:val="en-US" w:eastAsia="zh-CN"/>
            </w:rPr>
          </w:pPr>
        </w:p>
        <w:p>
          <w:pPr>
            <w:widowControl w:val="0"/>
            <w:numPr>
              <w:ilvl w:val="0"/>
              <w:numId w:val="0"/>
            </w:numPr>
            <w:bidi w:val="0"/>
            <w:jc w:val="both"/>
            <w:rPr>
              <w:rFonts w:hint="default" w:ascii="Courier New" w:hAnsi="Courier New" w:eastAsia="微软雅黑" w:cs="Courier New"/>
              <w:sz w:val="18"/>
              <w:szCs w:val="18"/>
              <w:lang w:val="en-US" w:eastAsia="zh-CN"/>
            </w:rPr>
          </w:pPr>
        </w:p>
        <w:p>
          <w:pPr>
            <w:numPr>
              <w:ilvl w:val="0"/>
              <w:numId w:val="0"/>
            </w:numPr>
            <w:ind w:leftChars="0"/>
            <w:rPr>
              <w:rFonts w:hint="default" w:ascii="Courier New" w:hAnsi="Courier New" w:eastAsia="微软雅黑" w:cs="Courier New"/>
              <w:sz w:val="18"/>
              <w:szCs w:val="18"/>
              <w:lang w:val="en-US" w:eastAsia="zh-CN"/>
            </w:rPr>
          </w:pPr>
          <w:r>
            <w:rPr>
              <w:rFonts w:ascii="宋体" w:hAnsi="宋体" w:eastAsia="宋体" w:cs="宋体"/>
              <w:sz w:val="24"/>
              <w:szCs w:val="24"/>
            </w:rPr>
            <w:drawing>
              <wp:inline distT="0" distB="0" distL="114300" distR="114300">
                <wp:extent cx="4779645" cy="2876550"/>
                <wp:effectExtent l="0" t="0" r="1905"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4779645" cy="2876550"/>
                        </a:xfrm>
                        <a:prstGeom prst="rect">
                          <a:avLst/>
                        </a:prstGeom>
                        <a:noFill/>
                        <a:ln w="9525">
                          <a:noFill/>
                        </a:ln>
                      </pic:spPr>
                    </pic:pic>
                  </a:graphicData>
                </a:graphic>
              </wp:inline>
            </w:drawing>
          </w:r>
        </w:p>
        <w:p>
          <w:pPr>
            <w:numPr>
              <w:ilvl w:val="0"/>
              <w:numId w:val="0"/>
            </w:numPr>
            <w:outlineLvl w:val="1"/>
            <w:rPr>
              <w:rFonts w:hint="eastAsia" w:ascii="Courier New" w:hAnsi="Courier New" w:eastAsia="楷体" w:cs="Courier New"/>
              <w:b/>
              <w:bCs/>
              <w:color w:val="000000" w:themeColor="text1"/>
              <w:sz w:val="28"/>
              <w:szCs w:val="28"/>
              <w:lang w:val="en-US" w:eastAsia="zh-CN" w:bidi="ar-SA"/>
              <w14:textFill>
                <w14:solidFill>
                  <w14:schemeClr w14:val="tx1"/>
                </w14:solidFill>
              </w14:textFill>
            </w:rPr>
          </w:pPr>
        </w:p>
        <w:p>
          <w:pPr>
            <w:numPr>
              <w:ilvl w:val="0"/>
              <w:numId w:val="0"/>
            </w:numPr>
            <w:outlineLvl w:val="1"/>
            <w:rPr>
              <w:rFonts w:hint="eastAsia" w:ascii="Courier New" w:hAnsi="Courier New" w:eastAsia="楷体" w:cs="Courier New"/>
              <w:b/>
              <w:bCs/>
              <w:color w:val="000000" w:themeColor="text1"/>
              <w:sz w:val="28"/>
              <w:szCs w:val="28"/>
              <w:lang w:val="en-US" w:eastAsia="zh-CN" w:bidi="ar-SA"/>
              <w14:textFill>
                <w14:solidFill>
                  <w14:schemeClr w14:val="tx1"/>
                </w14:solidFill>
              </w14:textFill>
            </w:rPr>
          </w:pPr>
          <w:r>
            <w:rPr>
              <w:rFonts w:hint="eastAsia" w:ascii="Courier New" w:hAnsi="Courier New" w:eastAsia="楷体" w:cs="Courier New"/>
              <w:b/>
              <w:bCs/>
              <w:color w:val="000000" w:themeColor="text1"/>
              <w:sz w:val="28"/>
              <w:szCs w:val="28"/>
              <w:lang w:val="en-US" w:eastAsia="zh-CN" w:bidi="ar-SA"/>
              <w14:textFill>
                <w14:solidFill>
                  <w14:schemeClr w14:val="tx1"/>
                </w14:solidFill>
              </w14:textFill>
            </w:rPr>
            <w:t>1-18 类模板</w:t>
          </w:r>
        </w:p>
        <w:p>
          <w:pPr>
            <w:numPr>
              <w:ilvl w:val="0"/>
              <w:numId w:val="0"/>
            </w:numPr>
            <w:ind w:leftChars="0" w:firstLine="420" w:firstLineChars="0"/>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模板是C++支持参数化多态的工具，使用模板可以使用户为类或者函数声明一种一般模式，使得类中的某些数据成员或者成员函数的参数、返回值取得任意类型。</w:t>
          </w:r>
        </w:p>
        <w:p>
          <w:pPr>
            <w:numPr>
              <w:ilvl w:val="0"/>
              <w:numId w:val="0"/>
            </w:numPr>
            <w:ind w:leftChars="0"/>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　　模板是一种对类型进行参数化的工具；</w:t>
          </w:r>
        </w:p>
        <w:p>
          <w:pPr>
            <w:numPr>
              <w:ilvl w:val="0"/>
              <w:numId w:val="0"/>
            </w:numPr>
            <w:ind w:leftChars="0"/>
            <w:rPr>
              <w:rFonts w:hint="default" w:ascii="Courier New" w:hAnsi="Courier New" w:eastAsia="微软雅黑" w:cs="Courier New"/>
              <w:sz w:val="18"/>
              <w:szCs w:val="18"/>
              <w:lang w:val="en-US" w:eastAsia="zh-CN"/>
            </w:rPr>
          </w:pPr>
        </w:p>
        <w:p>
          <w:pPr>
            <w:numPr>
              <w:ilvl w:val="0"/>
              <w:numId w:val="0"/>
            </w:numPr>
            <w:ind w:leftChars="0"/>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　　通常有两种形式：函数模板和类模板；</w:t>
          </w:r>
        </w:p>
        <w:p>
          <w:pPr>
            <w:numPr>
              <w:ilvl w:val="0"/>
              <w:numId w:val="0"/>
            </w:numPr>
            <w:ind w:leftChars="0"/>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　　函数模板针对仅参数类型不同的函数；</w:t>
          </w:r>
        </w:p>
        <w:p>
          <w:pPr>
            <w:numPr>
              <w:ilvl w:val="0"/>
              <w:numId w:val="0"/>
            </w:numPr>
            <w:ind w:leftChars="0"/>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　　类模板针对仅数据成员和成员函数类型不同的类。</w:t>
          </w:r>
        </w:p>
        <w:p>
          <w:pPr>
            <w:numPr>
              <w:ilvl w:val="0"/>
              <w:numId w:val="0"/>
            </w:numPr>
            <w:ind w:leftChars="0"/>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　　使用模板的目的就是能够让程序员编写与类型无关的代码。比如编写了一个交换两个整型int 类型的swap函数，这个函数就只能实现int 型，对double，字符这些类型无法实现，要实现这些类型的交换就要重新编写另一个swap函数。使用模板的目的就是要让这程序的实现与类型无关，比如一个swap模板函数，即可以实现int 型，又可以实现double型的交换。模板可以应用于函数和类。下面分别介绍。</w:t>
          </w:r>
        </w:p>
        <w:p>
          <w:pPr>
            <w:numPr>
              <w:ilvl w:val="0"/>
              <w:numId w:val="0"/>
            </w:numPr>
            <w:ind w:leftChars="0"/>
            <w:rPr>
              <w:rFonts w:hint="default" w:ascii="Courier New" w:hAnsi="Courier New" w:eastAsia="微软雅黑" w:cs="Courier New"/>
              <w:sz w:val="18"/>
              <w:szCs w:val="18"/>
              <w:lang w:val="en-US" w:eastAsia="zh-CN"/>
            </w:rPr>
          </w:pPr>
        </w:p>
        <w:p>
          <w:pPr>
            <w:numPr>
              <w:ilvl w:val="0"/>
              <w:numId w:val="0"/>
            </w:numPr>
            <w:ind w:leftChars="0" w:firstLine="361"/>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t>注意：模板的声明或定义只能在全局，命名空间或类范围内进行。即不能在局部范围，函数内进行，比如不能在main函数中声明或定义一个模板。</w:t>
          </w:r>
        </w:p>
        <w:p>
          <w:pPr>
            <w:numPr>
              <w:ilvl w:val="0"/>
              <w:numId w:val="0"/>
            </w:numPr>
            <w:ind w:leftChars="0" w:firstLine="361"/>
            <w:rPr>
              <w:rFonts w:hint="default" w:ascii="Courier New" w:hAnsi="Courier New" w:eastAsia="微软雅黑" w:cs="Courier New"/>
              <w:sz w:val="18"/>
              <w:szCs w:val="18"/>
              <w:lang w:val="en-US" w:eastAsia="zh-CN"/>
            </w:rPr>
          </w:pPr>
          <w:r>
            <w:rPr>
              <w:rFonts w:hint="default" w:ascii="Courier New" w:hAnsi="Courier New" w:eastAsia="微软雅黑" w:cs="Courier New"/>
              <w:sz w:val="18"/>
              <w:szCs w:val="18"/>
              <w:lang w:val="en-US" w:eastAsia="zh-CN"/>
            </w:rPr>
            <w:fldChar w:fldCharType="begin"/>
          </w:r>
          <w:r>
            <w:rPr>
              <w:rFonts w:hint="default" w:ascii="Courier New" w:hAnsi="Courier New" w:eastAsia="微软雅黑" w:cs="Courier New"/>
              <w:sz w:val="18"/>
              <w:szCs w:val="18"/>
              <w:lang w:val="en-US" w:eastAsia="zh-CN"/>
            </w:rPr>
            <w:instrText xml:space="preserve"> HYPERLINK "https://blog.csdn.net/biu__biu_biu/article/details/78020620" </w:instrText>
          </w:r>
          <w:r>
            <w:rPr>
              <w:rFonts w:hint="default" w:ascii="Courier New" w:hAnsi="Courier New" w:eastAsia="微软雅黑" w:cs="Courier New"/>
              <w:sz w:val="18"/>
              <w:szCs w:val="18"/>
              <w:lang w:val="en-US" w:eastAsia="zh-CN"/>
            </w:rPr>
            <w:fldChar w:fldCharType="separate"/>
          </w:r>
          <w:r>
            <w:rPr>
              <w:rStyle w:val="14"/>
              <w:rFonts w:hint="default" w:ascii="Courier New" w:hAnsi="Courier New" w:eastAsia="微软雅黑" w:cs="Courier New"/>
              <w:sz w:val="18"/>
              <w:szCs w:val="18"/>
              <w:lang w:val="en-US" w:eastAsia="zh-CN"/>
            </w:rPr>
            <w:t>https://blog.csdn.net/biu__biu_biu/article/details/78020620</w:t>
          </w:r>
          <w:r>
            <w:rPr>
              <w:rFonts w:hint="default" w:ascii="Courier New" w:hAnsi="Courier New" w:eastAsia="微软雅黑" w:cs="Courier New"/>
              <w:sz w:val="18"/>
              <w:szCs w:val="18"/>
              <w:lang w:val="en-US" w:eastAsia="zh-CN"/>
            </w:rPr>
            <w:fldChar w:fldCharType="end"/>
          </w:r>
        </w:p>
        <w:p>
          <w:pPr>
            <w:numPr>
              <w:ilvl w:val="0"/>
              <w:numId w:val="0"/>
            </w:numPr>
            <w:outlineLvl w:val="1"/>
            <w:rPr>
              <w:rFonts w:hint="eastAsia" w:ascii="Courier New" w:hAnsi="Courier New" w:eastAsia="楷体" w:cs="Courier New"/>
              <w:b/>
              <w:bCs/>
              <w:color w:val="000000" w:themeColor="text1"/>
              <w:sz w:val="28"/>
              <w:szCs w:val="28"/>
              <w:lang w:val="en-US" w:eastAsia="zh-CN" w:bidi="ar-SA"/>
              <w14:textFill>
                <w14:solidFill>
                  <w14:schemeClr w14:val="tx1"/>
                </w14:solidFill>
              </w14:textFill>
            </w:rPr>
          </w:pPr>
          <w:r>
            <w:rPr>
              <w:rFonts w:hint="eastAsia" w:ascii="Courier New" w:hAnsi="Courier New" w:eastAsia="楷体" w:cs="Courier New"/>
              <w:b/>
              <w:bCs/>
              <w:color w:val="000000" w:themeColor="text1"/>
              <w:sz w:val="28"/>
              <w:szCs w:val="28"/>
              <w:lang w:val="en-US" w:eastAsia="zh-CN" w:bidi="ar-SA"/>
              <w14:textFill>
                <w14:solidFill>
                  <w14:schemeClr w14:val="tx1"/>
                </w14:solidFill>
              </w14:textFill>
            </w:rPr>
            <w:t>1-19 设计模式</w:t>
          </w:r>
        </w:p>
        <w:p>
          <w:pPr>
            <w:numPr>
              <w:ilvl w:val="0"/>
              <w:numId w:val="4"/>
            </w:numPr>
            <w:ind w:left="420" w:leftChars="0" w:hanging="420" w:firstLineChars="0"/>
            <w:outlineLvl w:val="1"/>
            <w:rPr>
              <w:rFonts w:hint="eastAsia" w:ascii="Courier New" w:hAnsi="Courier New" w:eastAsia="楷体" w:cs="Courier New"/>
              <w:b/>
              <w:bCs/>
              <w:color w:val="000000" w:themeColor="text1"/>
              <w:sz w:val="21"/>
              <w:szCs w:val="21"/>
              <w:lang w:val="en-US" w:eastAsia="zh-CN" w:bidi="ar-SA"/>
              <w14:textFill>
                <w14:solidFill>
                  <w14:schemeClr w14:val="tx1"/>
                </w14:solidFill>
              </w14:textFill>
            </w:rPr>
          </w:pPr>
          <w:r>
            <w:rPr>
              <w:rFonts w:hint="eastAsia" w:ascii="Courier New" w:hAnsi="Courier New" w:eastAsia="楷体" w:cs="Courier New"/>
              <w:b/>
              <w:bCs/>
              <w:color w:val="000000" w:themeColor="text1"/>
              <w:sz w:val="21"/>
              <w:szCs w:val="21"/>
              <w:lang w:val="en-US" w:eastAsia="zh-CN" w:bidi="ar-SA"/>
              <w14:textFill>
                <w14:solidFill>
                  <w14:schemeClr w14:val="tx1"/>
                </w14:solidFill>
              </w14:textFill>
            </w:rPr>
            <w:t>单例</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 保证一个类仅有一个实例，并提供一个访问它的全局访问点</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4  * 线程安全的实现方式</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5  * 单例模式的要点有三个：</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6</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7     单例类有且仅有一个实例</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8     单例类必须自行创建自己的唯一实例</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9     单例类必须给所有其他对象提供这一实例</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10</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11 从具体实现角度来说，可分为以下三点：</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12</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13     提供一个 private 构造函数（防止外部调用而构造类的实例）</w:t>
          </w:r>
        </w:p>
        <w:p>
          <w:pPr>
            <w:spacing w:beforeLines="0" w:afterLines="0"/>
            <w:jc w:val="left"/>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14     提供一个该类的 static private 对象</w:t>
          </w:r>
        </w:p>
        <w:p>
          <w:pPr>
            <w:numPr>
              <w:ilvl w:val="0"/>
              <w:numId w:val="0"/>
            </w:numPr>
            <w:outlineLvl w:val="1"/>
            <w:rPr>
              <w:rFonts w:hint="eastAsia" w:ascii="Lucida Console" w:hAnsi="Lucida Console" w:eastAsia="Lucida Console"/>
              <w:color w:val="000000" w:themeColor="text1"/>
              <w:sz w:val="18"/>
              <w14:textFill>
                <w14:solidFill>
                  <w14:schemeClr w14:val="tx1"/>
                </w14:solidFill>
              </w14:textFill>
            </w:rPr>
          </w:pPr>
          <w:r>
            <w:rPr>
              <w:rFonts w:hint="eastAsia" w:ascii="Lucida Console" w:hAnsi="Lucida Console" w:eastAsia="Lucida Console"/>
              <w:color w:val="000000" w:themeColor="text1"/>
              <w:sz w:val="18"/>
              <w14:textFill>
                <w14:solidFill>
                  <w14:schemeClr w14:val="tx1"/>
                </w14:solidFill>
              </w14:textFill>
            </w:rPr>
            <w:t xml:space="preserve"> 15    提供一个 static public 函数，用于创建或获取其本身的静态私有对象（例如：GetInstance()</w:t>
          </w:r>
        </w:p>
        <w:p>
          <w:pPr>
            <w:numPr>
              <w:ilvl w:val="0"/>
              <w:numId w:val="0"/>
            </w:numPr>
            <w:outlineLvl w:val="1"/>
            <w:rPr>
              <w:rFonts w:hint="eastAsia" w:ascii="Lucida Console" w:hAnsi="Lucida Console" w:eastAsia="Lucida Console"/>
              <w:color w:val="000000" w:themeColor="text1"/>
              <w:sz w:val="18"/>
              <w14:textFill>
                <w14:solidFill>
                  <w14:schemeClr w14:val="tx1"/>
                </w14:solidFill>
              </w14:textFill>
            </w:rPr>
          </w:pPr>
        </w:p>
        <w:p>
          <w:pPr>
            <w:numPr>
              <w:ilvl w:val="0"/>
              <w:numId w:val="0"/>
            </w:numPr>
            <w:outlineLvl w:val="1"/>
            <w:rPr>
              <w:rFonts w:hint="eastAsia" w:ascii="Lucida Console" w:hAnsi="Lucida Console" w:eastAsia="宋体"/>
              <w:color w:val="000000" w:themeColor="text1"/>
              <w:sz w:val="18"/>
              <w:lang w:val="en-US" w:eastAsia="zh-CN"/>
              <w14:textFill>
                <w14:solidFill>
                  <w14:schemeClr w14:val="tx1"/>
                </w14:solidFill>
              </w14:textFill>
            </w:rPr>
          </w:pPr>
          <w:r>
            <w:rPr>
              <w:rFonts w:hint="eastAsia" w:ascii="Courier New" w:hAnsi="Courier New" w:eastAsia="楷体" w:cs="Courier New"/>
              <w:b/>
              <w:bCs/>
              <w:color w:val="000000" w:themeColor="text1"/>
              <w:sz w:val="28"/>
              <w:szCs w:val="28"/>
              <w:lang w:val="en-US" w:eastAsia="zh-CN" w:bidi="ar-SA"/>
              <w14:textFill>
                <w14:solidFill>
                  <w14:schemeClr w14:val="tx1"/>
                </w14:solidFill>
              </w14:textFill>
            </w:rPr>
            <w:t>1-20 二叉树</w:t>
          </w:r>
        </w:p>
        <w:p>
          <w:pPr>
            <w:numPr>
              <w:ilvl w:val="0"/>
              <w:numId w:val="0"/>
            </w:numPr>
            <w:outlineLvl w:val="1"/>
            <w:rPr>
              <w:rFonts w:ascii="宋体" w:hAnsi="宋体" w:eastAsia="宋体" w:cs="宋体"/>
              <w:sz w:val="24"/>
              <w:szCs w:val="24"/>
            </w:rPr>
          </w:pPr>
          <w:r>
            <w:rPr>
              <w:rFonts w:ascii="宋体" w:hAnsi="宋体" w:eastAsia="宋体" w:cs="宋体"/>
              <w:sz w:val="24"/>
              <w:szCs w:val="24"/>
            </w:rPr>
            <w:t>种一经建立就很少改动、而又经常需要查找的线性表。</w:t>
          </w:r>
        </w:p>
        <w:p>
          <w:pPr>
            <w:keepNext w:val="0"/>
            <w:keepLines w:val="0"/>
            <w:widowControl/>
            <w:suppressLineNumbers w:val="0"/>
            <w:spacing w:line="26" w:lineRule="atLeast"/>
            <w:jc w:val="left"/>
            <w:rPr>
              <w:sz w:val="21"/>
              <w:szCs w:val="21"/>
            </w:rPr>
          </w:pPr>
          <w:r>
            <w:rPr>
              <w:rFonts w:ascii="宋体" w:hAnsi="宋体" w:eastAsia="宋体" w:cs="宋体"/>
              <w:b/>
              <w:color w:val="auto"/>
              <w:kern w:val="0"/>
              <w:sz w:val="21"/>
              <w:szCs w:val="21"/>
              <w:lang w:val="en-US" w:eastAsia="zh-CN" w:bidi="ar"/>
            </w:rPr>
            <w:t>二叉树的使用 搞明白 哈希表 队列（数据结构）</w:t>
          </w:r>
        </w:p>
        <w:p>
          <w:pPr>
            <w:numPr>
              <w:ilvl w:val="0"/>
              <w:numId w:val="0"/>
            </w:numPr>
            <w:outlineLvl w:val="1"/>
            <w:rPr>
              <w:rFonts w:ascii="宋体" w:hAnsi="宋体" w:eastAsia="宋体" w:cs="宋体"/>
              <w:sz w:val="24"/>
              <w:szCs w:val="24"/>
            </w:rPr>
          </w:pPr>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1-21 哈希表</w:t>
          </w:r>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1-22 shell</w:t>
          </w:r>
        </w:p>
        <w:p>
          <w:pPr>
            <w:keepNext w:val="0"/>
            <w:keepLines w:val="0"/>
            <w:widowControl/>
            <w:suppressLineNumbers w:val="0"/>
            <w:spacing w:line="26" w:lineRule="atLeast"/>
            <w:jc w:val="left"/>
            <w:rPr>
              <w:sz w:val="21"/>
              <w:szCs w:val="21"/>
            </w:rPr>
          </w:pPr>
          <w:r>
            <w:rPr>
              <w:rFonts w:ascii="宋体" w:hAnsi="宋体" w:eastAsia="宋体" w:cs="宋体"/>
              <w:b/>
              <w:color w:val="auto"/>
              <w:kern w:val="0"/>
              <w:sz w:val="21"/>
              <w:szCs w:val="21"/>
              <w:lang w:val="en-US" w:eastAsia="zh-CN" w:bidi="ar"/>
            </w:rPr>
            <w:t>shell 怎么接受前面的命令的结果 $()</w:t>
          </w:r>
        </w:p>
        <w:p>
          <w:pPr>
            <w:numPr>
              <w:ilvl w:val="0"/>
              <w:numId w:val="0"/>
            </w:numPr>
            <w:outlineLvl w:val="1"/>
            <w:rPr>
              <w:rFonts w:hint="eastAsia" w:ascii="宋体" w:hAnsi="宋体" w:eastAsia="宋体" w:cs="宋体"/>
              <w:sz w:val="24"/>
              <w:szCs w:val="24"/>
              <w:lang w:val="en-US" w:eastAsia="zh-CN"/>
            </w:rPr>
          </w:pPr>
        </w:p>
        <w:p>
          <w:pPr>
            <w:numPr>
              <w:ilvl w:val="0"/>
              <w:numId w:val="0"/>
            </w:numPr>
            <w:outlineLvl w:val="1"/>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1-23 makefile</w:t>
          </w:r>
        </w:p>
        <w:p>
          <w:pPr>
            <w:numPr>
              <w:ilvl w:val="0"/>
              <w:numId w:val="0"/>
            </w:numPr>
            <w:outlineLvl w:val="1"/>
            <w:rPr>
              <w:rFonts w:hint="default" w:ascii="宋体" w:hAnsi="宋体" w:eastAsia="宋体" w:cs="宋体"/>
              <w:sz w:val="24"/>
              <w:szCs w:val="24"/>
              <w:lang w:val="en-US" w:eastAsia="zh-CN"/>
            </w:rPr>
          </w:pPr>
          <w:r>
            <w:rPr>
              <w:rFonts w:ascii="宋体" w:hAnsi="宋体" w:eastAsia="宋体" w:cs="宋体"/>
              <w:b/>
              <w:color w:val="auto"/>
              <w:kern w:val="0"/>
              <w:sz w:val="21"/>
              <w:szCs w:val="21"/>
              <w:lang w:val="en-US" w:eastAsia="zh-CN" w:bidi="ar"/>
            </w:rPr>
            <w:t>makefie := =区别 := 不会引索后面的值</w:t>
          </w:r>
        </w:p>
        <w:p>
          <w:pPr>
            <w:keepNext w:val="0"/>
            <w:keepLines w:val="0"/>
            <w:widowControl/>
            <w:suppressLineNumbers w:val="0"/>
            <w:spacing w:line="26" w:lineRule="atLeast"/>
            <w:jc w:val="left"/>
            <w:rPr>
              <w:sz w:val="21"/>
              <w:szCs w:val="21"/>
            </w:rPr>
          </w:pPr>
          <w:r>
            <w:rPr>
              <w:rFonts w:ascii="宋体" w:hAnsi="宋体" w:eastAsia="宋体" w:cs="宋体"/>
              <w:color w:val="auto"/>
              <w:kern w:val="0"/>
              <w:sz w:val="21"/>
              <w:szCs w:val="21"/>
              <w:lang w:val="en-US" w:eastAsia="zh-CN" w:bidi="ar"/>
            </w:rPr>
            <w:t>例如：</w:t>
          </w:r>
        </w:p>
        <w:p>
          <w:pPr>
            <w:keepNext w:val="0"/>
            <w:keepLines w:val="0"/>
            <w:widowControl/>
            <w:suppressLineNumbers w:val="0"/>
            <w:spacing w:line="28" w:lineRule="atLeast"/>
            <w:jc w:val="left"/>
            <w:rPr>
              <w:sz w:val="21"/>
              <w:szCs w:val="21"/>
            </w:rPr>
          </w:pPr>
          <w:r>
            <w:rPr>
              <w:rFonts w:ascii="Arial" w:hAnsi="Arial" w:eastAsia="宋体" w:cs="Arial"/>
              <w:color w:val="auto"/>
              <w:kern w:val="0"/>
              <w:sz w:val="21"/>
              <w:szCs w:val="21"/>
              <w:lang w:val="en-US" w:eastAsia="zh-CN" w:bidi="ar"/>
            </w:rPr>
            <w:t>接着理解：=和=</w:t>
          </w:r>
        </w:p>
        <w:p>
          <w:pPr>
            <w:keepNext w:val="0"/>
            <w:keepLines w:val="0"/>
            <w:widowControl/>
            <w:suppressLineNumbers w:val="0"/>
            <w:spacing w:line="28" w:lineRule="atLeast"/>
            <w:jc w:val="left"/>
            <w:rPr>
              <w:sz w:val="21"/>
              <w:szCs w:val="21"/>
            </w:rPr>
          </w:pPr>
          <w:r>
            <w:rPr>
              <w:rFonts w:hint="default" w:ascii="Arial" w:hAnsi="Arial" w:eastAsia="宋体" w:cs="Arial"/>
              <w:color w:val="auto"/>
              <w:kern w:val="0"/>
              <w:sz w:val="21"/>
              <w:szCs w:val="21"/>
              <w:lang w:val="en-US" w:eastAsia="zh-CN" w:bidi="ar"/>
            </w:rPr>
            <w:t>这个是很常用的，比=用得多</w:t>
          </w:r>
        </w:p>
        <w:p>
          <w:pPr>
            <w:keepNext w:val="0"/>
            <w:keepLines w:val="0"/>
            <w:widowControl/>
            <w:suppressLineNumbers w:val="0"/>
            <w:spacing w:line="28" w:lineRule="atLeast"/>
            <w:jc w:val="left"/>
            <w:rPr>
              <w:sz w:val="21"/>
              <w:szCs w:val="21"/>
            </w:rPr>
          </w:pPr>
          <w:r>
            <w:rPr>
              <w:rFonts w:hint="default" w:ascii="Arial" w:hAnsi="Arial" w:eastAsia="宋体" w:cs="Arial"/>
              <w:color w:val="auto"/>
              <w:kern w:val="0"/>
              <w:sz w:val="21"/>
              <w:szCs w:val="21"/>
              <w:lang w:val="en-US" w:eastAsia="zh-CN" w:bidi="ar"/>
            </w:rPr>
            <w:t>看下面的例子：</w:t>
          </w:r>
        </w:p>
        <w:p>
          <w:pPr>
            <w:keepNext w:val="0"/>
            <w:keepLines w:val="0"/>
            <w:widowControl/>
            <w:suppressLineNumbers w:val="0"/>
            <w:spacing w:line="28" w:lineRule="atLeast"/>
            <w:jc w:val="left"/>
            <w:rPr>
              <w:sz w:val="21"/>
              <w:szCs w:val="21"/>
            </w:rPr>
          </w:pPr>
          <w:r>
            <w:rPr>
              <w:rFonts w:hint="default" w:ascii="Arial" w:hAnsi="Arial" w:eastAsia="宋体" w:cs="Arial"/>
              <w:color w:val="auto"/>
              <w:kern w:val="0"/>
              <w:sz w:val="21"/>
              <w:szCs w:val="21"/>
              <w:lang w:val="en-US" w:eastAsia="zh-CN" w:bidi="ar"/>
            </w:rPr>
            <w:t>    x = sb；</w:t>
          </w:r>
        </w:p>
        <w:p>
          <w:pPr>
            <w:keepNext w:val="0"/>
            <w:keepLines w:val="0"/>
            <w:widowControl/>
            <w:suppressLineNumbers w:val="0"/>
            <w:spacing w:line="28" w:lineRule="atLeast"/>
            <w:jc w:val="left"/>
            <w:rPr>
              <w:sz w:val="21"/>
              <w:szCs w:val="21"/>
            </w:rPr>
          </w:pPr>
          <w:r>
            <w:rPr>
              <w:rFonts w:hint="default" w:ascii="Arial" w:hAnsi="Arial" w:eastAsia="宋体" w:cs="Arial"/>
              <w:color w:val="auto"/>
              <w:kern w:val="0"/>
              <w:sz w:val="21"/>
              <w:szCs w:val="21"/>
              <w:lang w:val="en-US" w:eastAsia="zh-CN" w:bidi="ar"/>
            </w:rPr>
            <w:t>    y = u$(x) </w:t>
          </w:r>
        </w:p>
        <w:p>
          <w:pPr>
            <w:keepNext w:val="0"/>
            <w:keepLines w:val="0"/>
            <w:widowControl/>
            <w:suppressLineNumbers w:val="0"/>
            <w:spacing w:line="28" w:lineRule="atLeast"/>
            <w:jc w:val="left"/>
            <w:rPr>
              <w:sz w:val="21"/>
              <w:szCs w:val="21"/>
            </w:rPr>
          </w:pPr>
          <w:r>
            <w:rPr>
              <w:rFonts w:hint="default" w:ascii="Arial" w:hAnsi="Arial" w:eastAsia="宋体" w:cs="Arial"/>
              <w:color w:val="auto"/>
              <w:kern w:val="0"/>
              <w:sz w:val="21"/>
              <w:szCs w:val="21"/>
              <w:lang w:val="en-US" w:eastAsia="zh-CN" w:bidi="ar"/>
            </w:rPr>
            <w:t>    x = all</w:t>
          </w:r>
        </w:p>
        <w:p>
          <w:pPr>
            <w:keepNext w:val="0"/>
            <w:keepLines w:val="0"/>
            <w:widowControl/>
            <w:suppressLineNumbers w:val="0"/>
            <w:spacing w:line="28" w:lineRule="atLeast"/>
            <w:jc w:val="left"/>
            <w:rPr>
              <w:sz w:val="21"/>
              <w:szCs w:val="21"/>
            </w:rPr>
          </w:pPr>
          <w:r>
            <w:rPr>
              <w:rFonts w:hint="default" w:ascii="Arial" w:hAnsi="Arial" w:eastAsia="宋体" w:cs="Arial"/>
              <w:color w:val="auto"/>
              <w:kern w:val="0"/>
              <w:sz w:val="21"/>
              <w:szCs w:val="21"/>
              <w:lang w:val="en-US" w:eastAsia="zh-CN" w:bidi="ar"/>
            </w:rPr>
            <w:t>运行结果x 是all    y是uall</w:t>
          </w:r>
        </w:p>
        <w:p>
          <w:pPr>
            <w:keepNext w:val="0"/>
            <w:keepLines w:val="0"/>
            <w:widowControl/>
            <w:suppressLineNumbers w:val="0"/>
            <w:spacing w:line="28" w:lineRule="atLeast"/>
            <w:jc w:val="left"/>
            <w:rPr>
              <w:sz w:val="21"/>
              <w:szCs w:val="21"/>
            </w:rPr>
          </w:pPr>
          <w:r>
            <w:rPr>
              <w:rFonts w:hint="default" w:ascii="Arial" w:hAnsi="Arial" w:eastAsia="宋体" w:cs="Arial"/>
              <w:color w:val="auto"/>
              <w:kern w:val="0"/>
              <w:sz w:val="21"/>
              <w:szCs w:val="21"/>
              <w:lang w:val="en-US" w:eastAsia="zh-CN" w:bidi="ar"/>
            </w:rPr>
            <w:t>将=改成:=</w:t>
          </w:r>
        </w:p>
        <w:p>
          <w:pPr>
            <w:keepNext w:val="0"/>
            <w:keepLines w:val="0"/>
            <w:widowControl/>
            <w:suppressLineNumbers w:val="0"/>
            <w:spacing w:line="28" w:lineRule="atLeast"/>
            <w:jc w:val="left"/>
            <w:rPr>
              <w:sz w:val="21"/>
              <w:szCs w:val="21"/>
            </w:rPr>
          </w:pPr>
          <w:r>
            <w:rPr>
              <w:rFonts w:hint="default" w:ascii="Arial" w:hAnsi="Arial" w:eastAsia="宋体" w:cs="Arial"/>
              <w:color w:val="auto"/>
              <w:kern w:val="0"/>
              <w:sz w:val="21"/>
              <w:szCs w:val="21"/>
              <w:lang w:val="en-US" w:eastAsia="zh-CN" w:bidi="ar"/>
            </w:rPr>
            <w:t> </w:t>
          </w:r>
        </w:p>
        <w:p>
          <w:pPr>
            <w:keepNext w:val="0"/>
            <w:keepLines w:val="0"/>
            <w:widowControl/>
            <w:suppressLineNumbers w:val="0"/>
            <w:spacing w:line="28" w:lineRule="atLeast"/>
            <w:jc w:val="left"/>
            <w:rPr>
              <w:sz w:val="21"/>
              <w:szCs w:val="21"/>
            </w:rPr>
          </w:pPr>
          <w:r>
            <w:rPr>
              <w:rFonts w:hint="default" w:ascii="Arial" w:hAnsi="Arial" w:eastAsia="宋体" w:cs="Arial"/>
              <w:color w:val="auto"/>
              <w:kern w:val="0"/>
              <w:sz w:val="21"/>
              <w:szCs w:val="21"/>
              <w:lang w:val="en-US" w:eastAsia="zh-CN" w:bidi="ar"/>
            </w:rPr>
            <w:t>    x := sb；</w:t>
          </w:r>
        </w:p>
        <w:p>
          <w:pPr>
            <w:keepNext w:val="0"/>
            <w:keepLines w:val="0"/>
            <w:widowControl/>
            <w:suppressLineNumbers w:val="0"/>
            <w:spacing w:line="28" w:lineRule="atLeast"/>
            <w:jc w:val="left"/>
            <w:rPr>
              <w:sz w:val="21"/>
              <w:szCs w:val="21"/>
            </w:rPr>
          </w:pPr>
          <w:r>
            <w:rPr>
              <w:rFonts w:hint="default" w:ascii="Arial" w:hAnsi="Arial" w:eastAsia="宋体" w:cs="Arial"/>
              <w:color w:val="auto"/>
              <w:kern w:val="0"/>
              <w:sz w:val="21"/>
              <w:szCs w:val="21"/>
              <w:lang w:val="en-US" w:eastAsia="zh-CN" w:bidi="ar"/>
            </w:rPr>
            <w:t>    y := u$(x) </w:t>
          </w:r>
        </w:p>
        <w:p>
          <w:pPr>
            <w:keepNext w:val="0"/>
            <w:keepLines w:val="0"/>
            <w:widowControl/>
            <w:suppressLineNumbers w:val="0"/>
            <w:spacing w:line="28" w:lineRule="atLeast"/>
            <w:jc w:val="left"/>
            <w:rPr>
              <w:sz w:val="21"/>
              <w:szCs w:val="21"/>
            </w:rPr>
          </w:pPr>
          <w:r>
            <w:rPr>
              <w:rFonts w:hint="default" w:ascii="Arial" w:hAnsi="Arial" w:eastAsia="宋体" w:cs="Arial"/>
              <w:color w:val="auto"/>
              <w:kern w:val="0"/>
              <w:sz w:val="21"/>
              <w:szCs w:val="21"/>
              <w:lang w:val="en-US" w:eastAsia="zh-CN" w:bidi="ar"/>
            </w:rPr>
            <w:t>    x := all</w:t>
          </w:r>
        </w:p>
        <w:p>
          <w:pPr>
            <w:keepNext w:val="0"/>
            <w:keepLines w:val="0"/>
            <w:widowControl/>
            <w:suppressLineNumbers w:val="0"/>
            <w:spacing w:line="26" w:lineRule="atLeast"/>
            <w:jc w:val="left"/>
            <w:rPr>
              <w:sz w:val="21"/>
              <w:szCs w:val="21"/>
            </w:rPr>
          </w:pPr>
          <w:r>
            <w:rPr>
              <w:rFonts w:hint="default" w:ascii="Arial" w:hAnsi="Arial" w:eastAsia="宋体" w:cs="Arial"/>
              <w:color w:val="auto"/>
              <w:kern w:val="0"/>
              <w:sz w:val="21"/>
              <w:szCs w:val="21"/>
              <w:lang w:val="en-US" w:eastAsia="zh-CN" w:bidi="ar"/>
            </w:rPr>
            <w:t>运行结果x是all  y是usb</w:t>
          </w:r>
        </w:p>
        <w:p>
          <w:pPr>
            <w:keepNext w:val="0"/>
            <w:keepLines w:val="0"/>
            <w:widowControl/>
            <w:suppressLineNumbers w:val="0"/>
            <w:spacing w:line="28" w:lineRule="atLeast"/>
            <w:jc w:val="left"/>
            <w:rPr>
              <w:sz w:val="21"/>
              <w:szCs w:val="21"/>
            </w:rPr>
          </w:pPr>
          <w:r>
            <w:rPr>
              <w:rFonts w:hint="default" w:ascii="Arial" w:hAnsi="Arial" w:eastAsia="宋体" w:cs="Arial"/>
              <w:color w:val="auto"/>
              <w:kern w:val="0"/>
              <w:sz w:val="21"/>
              <w:szCs w:val="21"/>
              <w:lang w:val="en-US" w:eastAsia="zh-CN" w:bidi="ar"/>
            </w:rPr>
            <w:t>怎么样？有感觉了吧。这里=的话算$(x)的时候会一直搜索到文件最后，最后再赋值。</w:t>
          </w:r>
        </w:p>
        <w:p>
          <w:pPr>
            <w:keepNext w:val="0"/>
            <w:keepLines w:val="0"/>
            <w:widowControl/>
            <w:suppressLineNumbers w:val="0"/>
            <w:spacing w:line="28" w:lineRule="atLeast"/>
            <w:jc w:val="left"/>
            <w:rPr>
              <w:sz w:val="21"/>
              <w:szCs w:val="21"/>
            </w:rPr>
          </w:pPr>
          <w:r>
            <w:rPr>
              <w:rFonts w:hint="default" w:ascii="Arial" w:hAnsi="Arial" w:eastAsia="宋体" w:cs="Arial"/>
              <w:color w:val="auto"/>
              <w:kern w:val="0"/>
              <w:sz w:val="21"/>
              <w:szCs w:val="21"/>
              <w:lang w:val="en-US" w:eastAsia="zh-CN" w:bidi="ar"/>
            </w:rPr>
            <w:t>而：=则不会搜索后面的x值。也就是前面的是有效的而引用变量之后的就是无效的。</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hint="eastAsia" w:ascii="宋体" w:hAnsi="宋体" w:eastAsia="宋体" w:cs="宋体"/>
              <w:b/>
              <w:color w:val="auto"/>
              <w:kern w:val="0"/>
              <w:sz w:val="21"/>
              <w:szCs w:val="21"/>
              <w:lang w:val="en-US" w:eastAsia="zh-CN" w:bidi="ar"/>
            </w:rPr>
            <w:t xml:space="preserve">1-24 </w:t>
          </w:r>
          <w:r>
            <w:rPr>
              <w:rFonts w:ascii="宋体" w:hAnsi="宋体" w:eastAsia="宋体" w:cs="宋体"/>
              <w:b/>
              <w:color w:val="auto"/>
              <w:kern w:val="0"/>
              <w:sz w:val="21"/>
              <w:szCs w:val="21"/>
              <w:lang w:val="en-US" w:eastAsia="zh-CN" w:bidi="ar"/>
            </w:rPr>
            <w:t>析构和构造的顺序</w:t>
          </w:r>
        </w:p>
        <w:p>
          <w:pPr>
            <w:keepNext w:val="0"/>
            <w:keepLines w:val="0"/>
            <w:widowControl/>
            <w:suppressLineNumbers w:val="0"/>
            <w:spacing w:line="26" w:lineRule="atLeast"/>
            <w:jc w:val="left"/>
            <w:rPr>
              <w:sz w:val="21"/>
              <w:szCs w:val="21"/>
            </w:rPr>
          </w:pPr>
          <w:r>
            <w:rPr>
              <w:rFonts w:ascii="宋体" w:hAnsi="宋体" w:eastAsia="宋体" w:cs="宋体"/>
              <w:color w:val="auto"/>
              <w:kern w:val="0"/>
              <w:sz w:val="21"/>
              <w:szCs w:val="21"/>
              <w:lang w:val="en-US" w:eastAsia="zh-CN" w:bidi="ar"/>
            </w:rPr>
            <w:t>父类先构造，再子类，析构子类再父类。</w:t>
          </w:r>
        </w:p>
        <w:p>
          <w:pPr>
            <w:keepNext w:val="0"/>
            <w:keepLines w:val="0"/>
            <w:widowControl/>
            <w:numPr>
              <w:ilvl w:val="0"/>
              <w:numId w:val="5"/>
            </w:numPr>
            <w:suppressLineNumbers w:val="0"/>
            <w:spacing w:before="0" w:beforeAutospacing="1" w:after="0" w:afterAutospacing="1" w:line="26" w:lineRule="atLeast"/>
            <w:ind w:left="0" w:hanging="360"/>
            <w:jc w:val="left"/>
            <w:rPr>
              <w:rFonts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1.基类构造函数。如果有多个基类，则构造函数的调用顺序是某类在类派生表中出现的顺序，而不是它们在成员初始化表中的顺序。</w:t>
          </w:r>
        </w:p>
        <w:p>
          <w:pPr>
            <w:keepNext w:val="0"/>
            <w:keepLines w:val="0"/>
            <w:widowControl/>
            <w:numPr>
              <w:ilvl w:val="0"/>
              <w:numId w:val="5"/>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2.成员类对象构造函数。如果有多个成员类对象则构造函数的调用顺序是对象在类中被声明的顺序，而不是它们出现在成员初始化表中的顺序。</w:t>
          </w:r>
        </w:p>
        <w:p>
          <w:pPr>
            <w:keepNext w:val="0"/>
            <w:keepLines w:val="0"/>
            <w:widowControl/>
            <w:numPr>
              <w:ilvl w:val="0"/>
              <w:numId w:val="5"/>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3.派生类构造函数。</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color w:val="auto"/>
              <w:kern w:val="0"/>
              <w:sz w:val="21"/>
              <w:szCs w:val="21"/>
              <w:lang w:val="en-US" w:eastAsia="zh-CN" w:bidi="ar"/>
            </w:rPr>
            <w:t>析构函数的调用顺序与构造函数的调用顺序正好相反，将上面3个点反过来用就可以了，首先调用派生类的析构函数；其次再调用成员类对象的析构函数；最后调用基类的析构函数。</w:t>
          </w:r>
        </w:p>
        <w:p>
          <w:pPr>
            <w:keepNext w:val="0"/>
            <w:keepLines w:val="0"/>
            <w:widowControl/>
            <w:suppressLineNumbers w:val="0"/>
            <w:spacing w:line="26" w:lineRule="atLeast"/>
            <w:jc w:val="left"/>
            <w:rPr>
              <w:sz w:val="21"/>
              <w:szCs w:val="21"/>
            </w:rPr>
          </w:pPr>
          <w:r>
            <w:rPr>
              <w:rFonts w:ascii="宋体" w:hAnsi="宋体" w:eastAsia="宋体" w:cs="宋体"/>
              <w:color w:val="auto"/>
              <w:kern w:val="0"/>
              <w:sz w:val="21"/>
              <w:szCs w:val="21"/>
              <w:lang w:val="en-US" w:eastAsia="zh-CN" w:bidi="ar"/>
            </w:rPr>
            <w:t>    析构函数在下边3种情况时被调用：</w:t>
          </w:r>
        </w:p>
        <w:p>
          <w:pPr>
            <w:keepNext w:val="0"/>
            <w:keepLines w:val="0"/>
            <w:widowControl/>
            <w:numPr>
              <w:ilvl w:val="0"/>
              <w:numId w:val="6"/>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    1.对象生命周期结束，被销毁时(一般类成员的指针变量与引用都i不自动调用析构函数)；</w:t>
          </w:r>
        </w:p>
        <w:p>
          <w:pPr>
            <w:keepNext w:val="0"/>
            <w:keepLines w:val="0"/>
            <w:widowControl/>
            <w:numPr>
              <w:ilvl w:val="0"/>
              <w:numId w:val="6"/>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    2.delete指向对象的指针时，或delete指向对象的基类类型指针，而其基类虚构函数是虚函数时；</w:t>
          </w:r>
        </w:p>
        <w:p>
          <w:pPr>
            <w:keepNext w:val="0"/>
            <w:keepLines w:val="0"/>
            <w:widowControl/>
            <w:numPr>
              <w:ilvl w:val="0"/>
              <w:numId w:val="6"/>
            </w:numPr>
            <w:suppressLineNumbers w:val="0"/>
            <w:spacing w:before="0" w:beforeAutospacing="1" w:after="0" w:afterAutospacing="1" w:line="26" w:lineRule="atLeast"/>
            <w:ind w:left="0" w:hanging="36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val="0"/>
              <w:i w:val="0"/>
              <w:color w:val="000000"/>
              <w:sz w:val="21"/>
              <w:szCs w:val="21"/>
              <w:u w:val="none"/>
            </w:rPr>
            <w:t>    3.对象i是对象o的成员，o的析构函数被调用时，对象i的析构函数也被调用。</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hint="eastAsia" w:ascii="宋体" w:hAnsi="宋体" w:eastAsia="宋体" w:cs="宋体"/>
              <w:b/>
              <w:color w:val="auto"/>
              <w:kern w:val="0"/>
              <w:sz w:val="21"/>
              <w:szCs w:val="21"/>
              <w:lang w:val="en-US" w:eastAsia="zh-CN" w:bidi="ar"/>
            </w:rPr>
            <w:t xml:space="preserve">1-25 </w:t>
          </w:r>
          <w:r>
            <w:rPr>
              <w:rFonts w:ascii="宋体" w:hAnsi="宋体" w:eastAsia="宋体" w:cs="宋体"/>
              <w:b/>
              <w:color w:val="auto"/>
              <w:kern w:val="0"/>
              <w:sz w:val="21"/>
              <w:szCs w:val="21"/>
              <w:lang w:val="en-US" w:eastAsia="zh-CN" w:bidi="ar"/>
            </w:rPr>
            <w:t>只能再函数初始化表里初始化的是？</w:t>
          </w:r>
        </w:p>
        <w:p>
          <w:pPr>
            <w:keepNext w:val="0"/>
            <w:keepLines w:val="0"/>
            <w:widowControl/>
            <w:suppressLineNumbers w:val="0"/>
            <w:spacing w:line="26" w:lineRule="atLeast"/>
            <w:ind w:left="420"/>
            <w:jc w:val="left"/>
            <w:rPr>
              <w:sz w:val="21"/>
              <w:szCs w:val="21"/>
            </w:rPr>
          </w:pPr>
          <w:r>
            <w:rPr>
              <w:rFonts w:ascii="宋体" w:hAnsi="宋体" w:eastAsia="宋体" w:cs="宋体"/>
              <w:color w:val="auto"/>
              <w:kern w:val="0"/>
              <w:sz w:val="21"/>
              <w:szCs w:val="21"/>
              <w:lang w:val="en-US" w:eastAsia="zh-CN" w:bidi="ar"/>
            </w:rPr>
            <w:t>1.如果类存在继承关系，派生类必须在其初始化列表中调用基类的构造函数</w:t>
          </w:r>
        </w:p>
        <w:p>
          <w:pPr>
            <w:keepNext w:val="0"/>
            <w:keepLines w:val="0"/>
            <w:widowControl/>
            <w:suppressLineNumbers w:val="0"/>
            <w:spacing w:line="26" w:lineRule="atLeast"/>
            <w:ind w:left="420"/>
            <w:jc w:val="left"/>
            <w:rPr>
              <w:sz w:val="21"/>
              <w:szCs w:val="21"/>
            </w:rPr>
          </w:pPr>
          <w:r>
            <w:rPr>
              <w:rFonts w:ascii="宋体" w:hAnsi="宋体" w:eastAsia="宋体" w:cs="宋体"/>
              <w:color w:val="auto"/>
              <w:kern w:val="0"/>
              <w:sz w:val="21"/>
              <w:szCs w:val="21"/>
              <w:lang w:val="en-US" w:eastAsia="zh-CN" w:bidi="ar"/>
            </w:rPr>
            <w:t>2.数据成员是对象，并且这</w:t>
          </w:r>
          <w:r>
            <w:rPr>
              <w:rFonts w:ascii="宋体" w:hAnsi="宋体" w:eastAsia="宋体" w:cs="宋体"/>
              <w:b/>
              <w:color w:val="auto"/>
              <w:kern w:val="0"/>
              <w:sz w:val="21"/>
              <w:szCs w:val="21"/>
              <w:lang w:val="en-US" w:eastAsia="zh-CN" w:bidi="ar"/>
            </w:rPr>
            <w:t>个对象只有含参数的构造函数</w:t>
          </w:r>
          <w:r>
            <w:rPr>
              <w:rFonts w:ascii="宋体" w:hAnsi="宋体" w:eastAsia="宋体" w:cs="宋体"/>
              <w:color w:val="auto"/>
              <w:kern w:val="0"/>
              <w:sz w:val="21"/>
              <w:szCs w:val="21"/>
              <w:lang w:val="en-US" w:eastAsia="zh-CN" w:bidi="ar"/>
            </w:rPr>
            <w:t>，没有无参数的构造函数；</w:t>
          </w:r>
        </w:p>
        <w:p>
          <w:pPr>
            <w:keepNext w:val="0"/>
            <w:keepLines w:val="0"/>
            <w:widowControl/>
            <w:suppressLineNumbers w:val="0"/>
            <w:spacing w:line="26" w:lineRule="atLeast"/>
            <w:ind w:left="420"/>
            <w:jc w:val="left"/>
            <w:rPr>
              <w:sz w:val="21"/>
              <w:szCs w:val="21"/>
            </w:rPr>
          </w:pPr>
          <w:r>
            <w:rPr>
              <w:rFonts w:ascii="宋体" w:hAnsi="宋体" w:eastAsia="宋体" w:cs="宋体"/>
              <w:color w:val="auto"/>
              <w:kern w:val="0"/>
              <w:sz w:val="21"/>
              <w:szCs w:val="21"/>
              <w:lang w:val="en-US" w:eastAsia="zh-CN" w:bidi="ar"/>
            </w:rPr>
            <w:t>3.类成员为const类型</w:t>
          </w:r>
        </w:p>
        <w:p>
          <w:pPr>
            <w:keepNext w:val="0"/>
            <w:keepLines w:val="0"/>
            <w:widowControl/>
            <w:suppressLineNumbers w:val="0"/>
            <w:spacing w:line="26" w:lineRule="atLeast"/>
            <w:ind w:left="420"/>
            <w:jc w:val="left"/>
            <w:rPr>
              <w:sz w:val="21"/>
              <w:szCs w:val="21"/>
            </w:rPr>
          </w:pPr>
          <w:r>
            <w:rPr>
              <w:rFonts w:ascii="宋体" w:hAnsi="宋体" w:eastAsia="宋体" w:cs="宋体"/>
              <w:color w:val="auto"/>
              <w:kern w:val="0"/>
              <w:sz w:val="21"/>
              <w:szCs w:val="21"/>
              <w:lang w:val="en-US" w:eastAsia="zh-CN" w:bidi="ar"/>
            </w:rPr>
            <w:t>4.初始化引用成员数据</w:t>
          </w:r>
        </w:p>
        <w:p>
          <w:pPr>
            <w:keepNext w:val="0"/>
            <w:keepLines w:val="0"/>
            <w:widowControl/>
            <w:suppressLineNumbers w:val="0"/>
            <w:spacing w:line="26" w:lineRule="atLeast"/>
            <w:ind w:left="420"/>
            <w:jc w:val="left"/>
            <w:rPr>
              <w:sz w:val="21"/>
              <w:szCs w:val="21"/>
            </w:rPr>
          </w:pPr>
        </w:p>
        <w:p>
          <w:pPr>
            <w:keepNext w:val="0"/>
            <w:keepLines w:val="0"/>
            <w:widowControl/>
            <w:suppressLineNumbers w:val="0"/>
            <w:spacing w:line="26" w:lineRule="atLeast"/>
            <w:jc w:val="left"/>
            <w:rPr>
              <w:sz w:val="21"/>
              <w:szCs w:val="21"/>
            </w:rPr>
          </w:pPr>
          <w:r>
            <w:rPr>
              <w:rFonts w:hint="eastAsia" w:ascii="宋体" w:hAnsi="宋体" w:eastAsia="宋体" w:cs="宋体"/>
              <w:b/>
              <w:color w:val="auto"/>
              <w:kern w:val="0"/>
              <w:sz w:val="21"/>
              <w:szCs w:val="21"/>
              <w:lang w:val="en-US" w:eastAsia="zh-CN" w:bidi="ar"/>
            </w:rPr>
            <w:t>1-26</w:t>
          </w:r>
          <w:r>
            <w:rPr>
              <w:rFonts w:ascii="宋体" w:hAnsi="宋体" w:eastAsia="宋体" w:cs="宋体"/>
              <w:b/>
              <w:color w:val="auto"/>
              <w:kern w:val="0"/>
              <w:sz w:val="21"/>
              <w:szCs w:val="21"/>
              <w:lang w:val="en-US" w:eastAsia="zh-CN" w:bidi="ar"/>
            </w:rPr>
            <w:t>. coredump 文件调试</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gcc -g .c -o xxx</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应用程序 coredump文件</w:t>
          </w:r>
        </w:p>
        <w:p>
          <w:pPr>
            <w:keepNext w:val="0"/>
            <w:keepLines w:val="0"/>
            <w:widowControl/>
            <w:suppressLineNumbers w:val="0"/>
            <w:spacing w:line="26" w:lineRule="atLeast"/>
            <w:ind w:left="0" w:firstLine="420"/>
            <w:jc w:val="left"/>
            <w:rPr>
              <w:sz w:val="21"/>
              <w:szCs w:val="21"/>
            </w:rPr>
          </w:pPr>
        </w:p>
        <w:p>
          <w:pPr>
            <w:keepNext w:val="0"/>
            <w:keepLines w:val="0"/>
            <w:widowControl/>
            <w:suppressLineNumbers w:val="0"/>
            <w:spacing w:line="26" w:lineRule="atLeast"/>
            <w:jc w:val="left"/>
            <w:rPr>
              <w:sz w:val="21"/>
              <w:szCs w:val="21"/>
            </w:rPr>
          </w:pPr>
          <w:r>
            <w:rPr>
              <w:rFonts w:hint="eastAsia" w:ascii="宋体" w:hAnsi="宋体" w:eastAsia="宋体" w:cs="宋体"/>
              <w:b/>
              <w:color w:val="auto"/>
              <w:kern w:val="0"/>
              <w:sz w:val="21"/>
              <w:szCs w:val="21"/>
              <w:lang w:val="en-US" w:eastAsia="zh-CN" w:bidi="ar"/>
            </w:rPr>
            <w:t>1-27</w:t>
          </w:r>
          <w:r>
            <w:rPr>
              <w:rFonts w:ascii="宋体" w:hAnsi="宋体" w:eastAsia="宋体" w:cs="宋体"/>
              <w:b/>
              <w:color w:val="auto"/>
              <w:kern w:val="0"/>
              <w:sz w:val="21"/>
              <w:szCs w:val="21"/>
              <w:lang w:val="en-US" w:eastAsia="zh-CN" w:bidi="ar"/>
            </w:rPr>
            <w:t>. gdb命令</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gcc -g main.c //在目标文件加入源代码的信息</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 xml:space="preserve">gdb a.out </w:t>
          </w:r>
        </w:p>
        <w:p>
          <w:pPr>
            <w:keepNext w:val="0"/>
            <w:keepLines w:val="0"/>
            <w:widowControl/>
            <w:suppressLineNumbers w:val="0"/>
            <w:spacing w:line="26" w:lineRule="atLeast"/>
            <w:ind w:left="0" w:firstLine="420"/>
            <w:jc w:val="left"/>
            <w:rPr>
              <w:sz w:val="21"/>
              <w:szCs w:val="21"/>
            </w:rPr>
          </w:pP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start //开始调试</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n //一条一条执行</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step/s //执行下一条，如果函数进入函数</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backtrace/bt //查看函数调用栈帧</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info/i locals //查看当前栈帧局部变量</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frame/f //选择栈帧，再查看局部变量</w:t>
          </w:r>
        </w:p>
        <w:p>
          <w:pPr>
            <w:keepNext w:val="0"/>
            <w:keepLines w:val="0"/>
            <w:widowControl/>
            <w:suppressLineNumbers w:val="0"/>
            <w:spacing w:line="26" w:lineRule="atLeast"/>
            <w:ind w:left="0" w:firstLine="420"/>
            <w:jc w:val="left"/>
            <w:rPr>
              <w:sz w:val="21"/>
              <w:szCs w:val="21"/>
            </w:rPr>
          </w:pPr>
          <w:r>
            <w:rPr>
              <w:rFonts w:ascii="宋体" w:hAnsi="宋体" w:eastAsia="宋体" w:cs="宋体"/>
              <w:b/>
              <w:color w:val="auto"/>
              <w:kern w:val="0"/>
              <w:sz w:val="21"/>
              <w:szCs w:val="21"/>
              <w:lang w:val="en-US" w:eastAsia="zh-CN" w:bidi="ar"/>
            </w:rPr>
            <w:t>whatis var 更详细的显示</w:t>
          </w:r>
        </w:p>
        <w:p>
          <w:pPr>
            <w:keepNext w:val="0"/>
            <w:keepLines w:val="0"/>
            <w:widowControl/>
            <w:suppressLineNumbers w:val="0"/>
            <w:spacing w:line="26" w:lineRule="atLeast"/>
            <w:ind w:left="0" w:firstLine="420"/>
            <w:jc w:val="left"/>
            <w:rPr>
              <w:sz w:val="21"/>
              <w:szCs w:val="21"/>
            </w:rPr>
          </w:pPr>
          <w:r>
            <w:rPr>
              <w:rFonts w:ascii="宋体" w:hAnsi="宋体" w:eastAsia="宋体" w:cs="宋体"/>
              <w:b/>
              <w:color w:val="auto"/>
              <w:kern w:val="0"/>
              <w:sz w:val="21"/>
              <w:szCs w:val="21"/>
              <w:lang w:val="en-US" w:eastAsia="zh-CN" w:bidi="ar"/>
            </w:rPr>
            <w:t>(gdb) ptype var  //这里，会打印出var的结构定义</w:t>
          </w:r>
        </w:p>
        <w:p>
          <w:pPr>
            <w:keepNext w:val="0"/>
            <w:keepLines w:val="0"/>
            <w:widowControl/>
            <w:suppressLineNumbers w:val="0"/>
            <w:spacing w:line="26" w:lineRule="atLeast"/>
            <w:ind w:left="0" w:firstLine="420"/>
            <w:jc w:val="left"/>
            <w:rPr>
              <w:sz w:val="21"/>
              <w:szCs w:val="21"/>
            </w:rPr>
          </w:pPr>
          <w:r>
            <w:rPr>
              <w:rFonts w:ascii="宋体" w:hAnsi="宋体" w:eastAsia="宋体" w:cs="宋体"/>
              <w:b/>
              <w:color w:val="auto"/>
              <w:kern w:val="0"/>
              <w:sz w:val="21"/>
              <w:szCs w:val="21"/>
              <w:lang w:val="en-US" w:eastAsia="zh-CN" w:bidi="ar"/>
            </w:rPr>
            <w:t>(gdb) print/p //打印变量的值</w:t>
          </w:r>
        </w:p>
        <w:p>
          <w:pPr>
            <w:keepNext w:val="0"/>
            <w:keepLines w:val="0"/>
            <w:widowControl/>
            <w:suppressLineNumbers w:val="0"/>
            <w:spacing w:line="26" w:lineRule="atLeast"/>
            <w:ind w:left="0" w:firstLine="1260"/>
            <w:jc w:val="left"/>
            <w:rPr>
              <w:sz w:val="21"/>
              <w:szCs w:val="21"/>
            </w:rPr>
          </w:pPr>
          <w:r>
            <w:rPr>
              <w:rFonts w:ascii="宋体" w:hAnsi="宋体" w:eastAsia="宋体" w:cs="宋体"/>
              <w:color w:val="auto"/>
              <w:kern w:val="0"/>
              <w:sz w:val="21"/>
              <w:szCs w:val="21"/>
              <w:lang w:val="en-US" w:eastAsia="zh-CN" w:bidi="ar"/>
            </w:rPr>
            <w:t>print /x var s</w:t>
          </w:r>
        </w:p>
        <w:p>
          <w:pPr>
            <w:keepNext w:val="0"/>
            <w:keepLines w:val="0"/>
            <w:widowControl/>
            <w:suppressLineNumbers w:val="0"/>
            <w:spacing w:line="26" w:lineRule="atLeast"/>
            <w:ind w:left="0" w:firstLine="1260"/>
            <w:jc w:val="left"/>
            <w:rPr>
              <w:sz w:val="21"/>
              <w:szCs w:val="21"/>
            </w:rPr>
          </w:pPr>
          <w:r>
            <w:rPr>
              <w:rFonts w:ascii="宋体" w:hAnsi="宋体" w:eastAsia="宋体" w:cs="宋体"/>
              <w:color w:val="auto"/>
              <w:kern w:val="0"/>
              <w:sz w:val="21"/>
              <w:szCs w:val="21"/>
              <w:lang w:val="en-US" w:eastAsia="zh-CN" w:bidi="ar"/>
            </w:rPr>
            <w:t>可以支持的变量显示格式有： </w:t>
          </w:r>
        </w:p>
        <w:p>
          <w:pPr>
            <w:keepNext w:val="0"/>
            <w:keepLines w:val="0"/>
            <w:widowControl/>
            <w:suppressLineNumbers w:val="0"/>
            <w:spacing w:line="26" w:lineRule="atLeast"/>
            <w:ind w:left="0" w:firstLine="1260"/>
            <w:jc w:val="left"/>
            <w:rPr>
              <w:sz w:val="21"/>
              <w:szCs w:val="21"/>
            </w:rPr>
          </w:pPr>
          <w:r>
            <w:rPr>
              <w:rFonts w:ascii="宋体" w:hAnsi="宋体" w:eastAsia="宋体" w:cs="宋体"/>
              <w:color w:val="auto"/>
              <w:kern w:val="0"/>
              <w:sz w:val="21"/>
              <w:szCs w:val="21"/>
              <w:lang w:val="en-US" w:eastAsia="zh-CN" w:bidi="ar"/>
            </w:rPr>
            <w:t>x  按十六进制格式显示变量。 </w:t>
          </w:r>
        </w:p>
        <w:p>
          <w:pPr>
            <w:keepNext w:val="0"/>
            <w:keepLines w:val="0"/>
            <w:widowControl/>
            <w:suppressLineNumbers w:val="0"/>
            <w:spacing w:line="26" w:lineRule="atLeast"/>
            <w:ind w:left="0" w:firstLine="1260"/>
            <w:jc w:val="left"/>
            <w:rPr>
              <w:sz w:val="21"/>
              <w:szCs w:val="21"/>
            </w:rPr>
          </w:pPr>
          <w:r>
            <w:rPr>
              <w:rFonts w:ascii="宋体" w:hAnsi="宋体" w:eastAsia="宋体" w:cs="宋体"/>
              <w:color w:val="auto"/>
              <w:kern w:val="0"/>
              <w:sz w:val="21"/>
              <w:szCs w:val="21"/>
              <w:lang w:val="en-US" w:eastAsia="zh-CN" w:bidi="ar"/>
            </w:rPr>
            <w:t>d  按十进制格式显示变量。 </w:t>
          </w:r>
        </w:p>
        <w:p>
          <w:pPr>
            <w:keepNext w:val="0"/>
            <w:keepLines w:val="0"/>
            <w:widowControl/>
            <w:suppressLineNumbers w:val="0"/>
            <w:spacing w:line="26" w:lineRule="atLeast"/>
            <w:ind w:left="0" w:firstLine="1260"/>
            <w:jc w:val="left"/>
            <w:rPr>
              <w:sz w:val="21"/>
              <w:szCs w:val="21"/>
            </w:rPr>
          </w:pPr>
          <w:r>
            <w:rPr>
              <w:rFonts w:ascii="宋体" w:hAnsi="宋体" w:eastAsia="宋体" w:cs="宋体"/>
              <w:color w:val="auto"/>
              <w:kern w:val="0"/>
              <w:sz w:val="21"/>
              <w:szCs w:val="21"/>
              <w:lang w:val="en-US" w:eastAsia="zh-CN" w:bidi="ar"/>
            </w:rPr>
            <w:t>u  按十六进制格式显示无符号整型。 </w:t>
          </w:r>
        </w:p>
        <w:p>
          <w:pPr>
            <w:keepNext w:val="0"/>
            <w:keepLines w:val="0"/>
            <w:widowControl/>
            <w:suppressLineNumbers w:val="0"/>
            <w:spacing w:line="26" w:lineRule="atLeast"/>
            <w:ind w:left="0" w:firstLine="1260"/>
            <w:jc w:val="left"/>
            <w:rPr>
              <w:sz w:val="21"/>
              <w:szCs w:val="21"/>
            </w:rPr>
          </w:pPr>
          <w:r>
            <w:rPr>
              <w:rFonts w:ascii="宋体" w:hAnsi="宋体" w:eastAsia="宋体" w:cs="宋体"/>
              <w:color w:val="auto"/>
              <w:kern w:val="0"/>
              <w:sz w:val="21"/>
              <w:szCs w:val="21"/>
              <w:lang w:val="en-US" w:eastAsia="zh-CN" w:bidi="ar"/>
            </w:rPr>
            <w:t>o  按八进制格式显示变量。 </w:t>
          </w:r>
        </w:p>
        <w:p>
          <w:pPr>
            <w:keepNext w:val="0"/>
            <w:keepLines w:val="0"/>
            <w:widowControl/>
            <w:suppressLineNumbers w:val="0"/>
            <w:spacing w:line="26" w:lineRule="atLeast"/>
            <w:ind w:left="0" w:firstLine="1260"/>
            <w:jc w:val="left"/>
            <w:rPr>
              <w:sz w:val="21"/>
              <w:szCs w:val="21"/>
            </w:rPr>
          </w:pPr>
          <w:r>
            <w:rPr>
              <w:rFonts w:ascii="宋体" w:hAnsi="宋体" w:eastAsia="宋体" w:cs="宋体"/>
              <w:color w:val="auto"/>
              <w:kern w:val="0"/>
              <w:sz w:val="21"/>
              <w:szCs w:val="21"/>
              <w:lang w:val="en-US" w:eastAsia="zh-CN" w:bidi="ar"/>
            </w:rPr>
            <w:t>t  按二进制格式显示变量。 </w:t>
          </w:r>
        </w:p>
        <w:p>
          <w:pPr>
            <w:keepNext w:val="0"/>
            <w:keepLines w:val="0"/>
            <w:widowControl/>
            <w:suppressLineNumbers w:val="0"/>
            <w:spacing w:line="26" w:lineRule="atLeast"/>
            <w:ind w:left="0" w:firstLine="1260"/>
            <w:jc w:val="left"/>
            <w:rPr>
              <w:sz w:val="21"/>
              <w:szCs w:val="21"/>
            </w:rPr>
          </w:pPr>
          <w:r>
            <w:rPr>
              <w:rFonts w:ascii="宋体" w:hAnsi="宋体" w:eastAsia="宋体" w:cs="宋体"/>
              <w:color w:val="auto"/>
              <w:kern w:val="0"/>
              <w:sz w:val="21"/>
              <w:szCs w:val="21"/>
              <w:lang w:val="en-US" w:eastAsia="zh-CN" w:bidi="ar"/>
            </w:rPr>
            <w:t>a  按十六进制格式显示变量。 </w:t>
          </w:r>
        </w:p>
        <w:p>
          <w:pPr>
            <w:keepNext w:val="0"/>
            <w:keepLines w:val="0"/>
            <w:widowControl/>
            <w:suppressLineNumbers w:val="0"/>
            <w:spacing w:line="26" w:lineRule="atLeast"/>
            <w:ind w:left="0" w:firstLine="1260"/>
            <w:jc w:val="left"/>
            <w:rPr>
              <w:sz w:val="21"/>
              <w:szCs w:val="21"/>
            </w:rPr>
          </w:pPr>
          <w:r>
            <w:rPr>
              <w:rFonts w:ascii="宋体" w:hAnsi="宋体" w:eastAsia="宋体" w:cs="宋体"/>
              <w:color w:val="auto"/>
              <w:kern w:val="0"/>
              <w:sz w:val="21"/>
              <w:szCs w:val="21"/>
              <w:lang w:val="en-US" w:eastAsia="zh-CN" w:bidi="ar"/>
            </w:rPr>
            <w:t>c  按字符格式显示变量。 </w:t>
          </w:r>
        </w:p>
        <w:p>
          <w:pPr>
            <w:keepNext w:val="0"/>
            <w:keepLines w:val="0"/>
            <w:widowControl/>
            <w:suppressLineNumbers w:val="0"/>
            <w:spacing w:line="26" w:lineRule="atLeast"/>
            <w:ind w:left="0" w:firstLine="1260"/>
            <w:jc w:val="left"/>
            <w:rPr>
              <w:sz w:val="21"/>
              <w:szCs w:val="21"/>
            </w:rPr>
          </w:pPr>
          <w:r>
            <w:rPr>
              <w:rFonts w:ascii="宋体" w:hAnsi="宋体" w:eastAsia="宋体" w:cs="宋体"/>
              <w:color w:val="auto"/>
              <w:kern w:val="0"/>
              <w:sz w:val="21"/>
              <w:szCs w:val="21"/>
              <w:lang w:val="en-US" w:eastAsia="zh-CN" w:bidi="ar"/>
            </w:rPr>
            <w:t>f  按浮点数格式显示变量。 </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finish //运行到当前函数返回</w:t>
          </w:r>
        </w:p>
        <w:p>
          <w:pPr>
            <w:keepNext w:val="0"/>
            <w:keepLines w:val="0"/>
            <w:widowControl/>
            <w:suppressLineNumbers w:val="0"/>
            <w:spacing w:line="26" w:lineRule="atLeast"/>
            <w:ind w:left="0" w:firstLine="420"/>
            <w:jc w:val="left"/>
            <w:rPr>
              <w:sz w:val="21"/>
              <w:szCs w:val="21"/>
            </w:rPr>
          </w:pPr>
          <w:r>
            <w:rPr>
              <w:rFonts w:ascii="宋体" w:hAnsi="宋体" w:eastAsia="宋体" w:cs="宋体"/>
              <w:b/>
              <w:color w:val="auto"/>
              <w:kern w:val="0"/>
              <w:sz w:val="21"/>
              <w:szCs w:val="21"/>
              <w:lang w:val="en-US" w:eastAsia="zh-CN" w:bidi="ar"/>
            </w:rPr>
            <w:t>(gdb) set var sum=0 //修改变量值</w:t>
          </w:r>
        </w:p>
        <w:p>
          <w:pPr>
            <w:keepNext w:val="0"/>
            <w:keepLines w:val="0"/>
            <w:widowControl/>
            <w:suppressLineNumbers w:val="0"/>
            <w:spacing w:line="26" w:lineRule="atLeast"/>
            <w:ind w:left="0" w:firstLine="420"/>
            <w:jc w:val="left"/>
            <w:rPr>
              <w:sz w:val="21"/>
              <w:szCs w:val="21"/>
            </w:rPr>
          </w:pPr>
          <w:r>
            <w:rPr>
              <w:rFonts w:ascii="宋体" w:hAnsi="宋体" w:eastAsia="宋体" w:cs="宋体"/>
              <w:b/>
              <w:color w:val="auto"/>
              <w:kern w:val="0"/>
              <w:sz w:val="21"/>
              <w:szCs w:val="21"/>
              <w:lang w:val="en-US" w:eastAsia="zh-CN" w:bidi="ar"/>
            </w:rPr>
            <w:t>(gdb) list/l 行号或函数名 //列出源码</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display/undisplay sum //每次停下显示变量的值/取消跟踪</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break/b 行号或函数名 //设置断点</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continue/c //连续运行</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info/i breakpoints //查看已经设置的断点</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delete breakpoints 2 //删除某个断点</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disable/enable breakpoints 3 //禁用/启用某个断点</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break 9 if sum != 0 //满足条件才激活断点</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run/r //重新从程序开头连续执行</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watch input[4] //设置观察点</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info/i watchpoints //查看设置的观察点</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x/7b input //打印存储器内容，b--每个字节一组，7--7组</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disassemble //反汇编当前函数或指定函数</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si // 一条指令一条指令调试 而 s 是一行一行代码</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info registers // 显示所有寄存器的当前值</w:t>
          </w:r>
        </w:p>
        <w:p>
          <w:pPr>
            <w:keepNext w:val="0"/>
            <w:keepLines w:val="0"/>
            <w:widowControl/>
            <w:suppressLineNumbers w:val="0"/>
            <w:spacing w:line="26" w:lineRule="atLeast"/>
            <w:ind w:left="0" w:firstLine="420"/>
            <w:jc w:val="left"/>
            <w:rPr>
              <w:sz w:val="21"/>
              <w:szCs w:val="21"/>
            </w:rPr>
          </w:pPr>
          <w:r>
            <w:rPr>
              <w:rFonts w:ascii="宋体" w:hAnsi="宋体" w:eastAsia="宋体" w:cs="宋体"/>
              <w:color w:val="auto"/>
              <w:kern w:val="0"/>
              <w:sz w:val="21"/>
              <w:szCs w:val="21"/>
              <w:lang w:val="en-US" w:eastAsia="zh-CN" w:bidi="ar"/>
            </w:rPr>
            <w:t>(gdb) x/20 $esp //查看内存中开始的20个数</w:t>
          </w:r>
        </w:p>
        <w:p>
          <w:pPr>
            <w:keepNext w:val="0"/>
            <w:keepLines w:val="0"/>
            <w:widowControl/>
            <w:suppressLineNumbers w:val="0"/>
            <w:spacing w:line="26" w:lineRule="atLeast"/>
            <w:ind w:left="0" w:firstLine="420"/>
            <w:jc w:val="left"/>
            <w:rPr>
              <w:sz w:val="21"/>
              <w:szCs w:val="21"/>
            </w:rPr>
          </w:pPr>
        </w:p>
        <w:p>
          <w:pPr>
            <w:keepNext w:val="0"/>
            <w:keepLines w:val="0"/>
            <w:widowControl/>
            <w:suppressLineNumbers w:val="0"/>
            <w:spacing w:line="26" w:lineRule="atLeast"/>
            <w:jc w:val="left"/>
            <w:rPr>
              <w:sz w:val="21"/>
              <w:szCs w:val="21"/>
            </w:rPr>
          </w:pPr>
          <w:r>
            <w:rPr>
              <w:rFonts w:hint="eastAsia" w:ascii="宋体" w:hAnsi="宋体" w:eastAsia="宋体" w:cs="宋体"/>
              <w:b/>
              <w:color w:val="auto"/>
              <w:kern w:val="0"/>
              <w:sz w:val="21"/>
              <w:szCs w:val="21"/>
              <w:lang w:val="en-US" w:eastAsia="zh-CN" w:bidi="ar"/>
            </w:rPr>
            <w:t>1-27</w:t>
          </w:r>
          <w:r>
            <w:rPr>
              <w:rFonts w:ascii="宋体" w:hAnsi="宋体" w:eastAsia="宋体" w:cs="宋体"/>
              <w:b/>
              <w:color w:val="auto"/>
              <w:kern w:val="0"/>
              <w:sz w:val="21"/>
              <w:szCs w:val="21"/>
              <w:lang w:val="en-US" w:eastAsia="zh-CN" w:bidi="ar"/>
            </w:rPr>
            <w:t xml:space="preserve"> 做库的时候 linux和win 暴露出的函数 是用什么来修饰</w:t>
          </w:r>
        </w:p>
        <w:p>
          <w:pPr>
            <w:keepNext w:val="0"/>
            <w:keepLines w:val="0"/>
            <w:widowControl/>
            <w:suppressLineNumbers w:val="0"/>
            <w:spacing w:line="26" w:lineRule="atLeast"/>
            <w:jc w:val="left"/>
            <w:rPr>
              <w:sz w:val="21"/>
              <w:szCs w:val="21"/>
            </w:rPr>
          </w:pPr>
          <w:r>
            <w:rPr>
              <w:rFonts w:hint="eastAsia" w:ascii="宋体" w:hAnsi="宋体" w:eastAsia="宋体" w:cs="宋体"/>
              <w:b/>
              <w:color w:val="auto"/>
              <w:kern w:val="0"/>
              <w:sz w:val="21"/>
              <w:szCs w:val="21"/>
              <w:lang w:val="en-US" w:eastAsia="zh-CN" w:bidi="ar"/>
            </w:rPr>
            <w:t xml:space="preserve">1-28 </w:t>
          </w:r>
          <w:r>
            <w:rPr>
              <w:rFonts w:ascii="宋体" w:hAnsi="宋体" w:eastAsia="宋体" w:cs="宋体"/>
              <w:b/>
              <w:color w:val="auto"/>
              <w:kern w:val="0"/>
              <w:sz w:val="21"/>
              <w:szCs w:val="21"/>
              <w:lang w:val="en-US" w:eastAsia="zh-CN" w:bidi="ar"/>
            </w:rPr>
            <w:t>多个隐形的参数 FUN（_fu , ...）参数个数 是在运行时还是编译时确定的</w:t>
          </w:r>
        </w:p>
        <w:p>
          <w:pPr>
            <w:keepNext w:val="0"/>
            <w:keepLines w:val="0"/>
            <w:widowControl/>
            <w:suppressLineNumbers w:val="0"/>
            <w:spacing w:line="26" w:lineRule="atLeast"/>
            <w:jc w:val="left"/>
            <w:rPr>
              <w:sz w:val="21"/>
              <w:szCs w:val="21"/>
            </w:rPr>
          </w:pPr>
          <w:r>
            <w:rPr>
              <w:rFonts w:hint="eastAsia" w:ascii="宋体" w:hAnsi="宋体" w:eastAsia="宋体" w:cs="宋体"/>
              <w:sz w:val="24"/>
              <w:szCs w:val="24"/>
              <w:lang w:val="en-US" w:eastAsia="zh-CN"/>
            </w:rPr>
            <w:t xml:space="preserve">1-29 </w:t>
          </w:r>
          <w:r>
            <w:rPr>
              <w:rFonts w:ascii="宋体" w:hAnsi="宋体" w:eastAsia="宋体" w:cs="宋体"/>
              <w:b/>
              <w:color w:val="auto"/>
              <w:kern w:val="0"/>
              <w:sz w:val="30"/>
              <w:szCs w:val="30"/>
              <w:lang w:val="en-US" w:eastAsia="zh-CN" w:bidi="ar"/>
            </w:rPr>
            <w:t>怎么实现一个只提供堆或者栈内存的class</w:t>
          </w:r>
        </w:p>
        <w:p>
          <w:pPr>
            <w:keepNext w:val="0"/>
            <w:keepLines w:val="0"/>
            <w:widowControl/>
            <w:numPr>
              <w:ilvl w:val="0"/>
              <w:numId w:val="7"/>
            </w:numPr>
            <w:suppressLineNumbers w:val="0"/>
            <w:spacing w:before="0" w:beforeAutospacing="1" w:after="0" w:afterAutospacing="1" w:line="26" w:lineRule="atLeast"/>
            <w:ind w:left="420" w:leftChars="0" w:hanging="420" w:firstLineChars="0"/>
            <w:jc w:val="left"/>
            <w:rPr>
              <w:rFonts w:ascii="微软雅黑" w:hAnsi="微软雅黑" w:eastAsia="微软雅黑" w:cs="微软雅黑"/>
              <w:b/>
              <w:i w:val="0"/>
              <w:color w:val="000000"/>
              <w:sz w:val="21"/>
              <w:szCs w:val="21"/>
              <w:u w:val="none"/>
            </w:rPr>
          </w:pPr>
          <w:r>
            <w:rPr>
              <w:rFonts w:hint="eastAsia" w:ascii="微软雅黑" w:hAnsi="微软雅黑" w:eastAsia="微软雅黑" w:cs="微软雅黑"/>
              <w:b/>
              <w:i w:val="0"/>
              <w:color w:val="000000"/>
              <w:sz w:val="21"/>
              <w:szCs w:val="21"/>
              <w:u w:val="none"/>
            </w:rPr>
            <w:t>只在栈上分配，（即只能静态实例化class）要禁止通过 "new" 方式实例化对象，从而保证某种类型的类不会发生内存泄漏。</w:t>
          </w:r>
        </w:p>
        <w:p>
          <w:pPr>
            <w:keepNext w:val="0"/>
            <w:keepLines w:val="0"/>
            <w:widowControl/>
            <w:suppressLineNumbers w:val="0"/>
            <w:spacing w:line="26" w:lineRule="atLeast"/>
            <w:jc w:val="left"/>
            <w:rPr>
              <w:sz w:val="21"/>
              <w:szCs w:val="21"/>
            </w:rPr>
          </w:pPr>
          <w:r>
            <w:rPr>
              <w:rFonts w:ascii="宋体" w:hAnsi="宋体" w:eastAsia="宋体" w:cs="宋体"/>
              <w:color w:val="auto"/>
              <w:kern w:val="0"/>
              <w:sz w:val="21"/>
              <w:szCs w:val="21"/>
              <w:lang w:val="en-US" w:eastAsia="zh-CN" w:bidi="ar"/>
            </w:rPr>
            <w:t>- 一种最直接的方法是把</w:t>
          </w:r>
          <w:r>
            <w:rPr>
              <w:rFonts w:ascii="宋体" w:hAnsi="宋体" w:eastAsia="宋体" w:cs="宋体"/>
              <w:b/>
              <w:color w:val="auto"/>
              <w:kern w:val="0"/>
              <w:sz w:val="21"/>
              <w:szCs w:val="21"/>
              <w:lang w:val="en-US" w:eastAsia="zh-CN" w:bidi="ar"/>
            </w:rPr>
            <w:t>构造函数和析构函数声明为 private，但是可以只将析构函数设为 private就行（如下代码）</w:t>
          </w:r>
        </w:p>
        <w:p>
          <w:pPr>
            <w:keepNext w:val="0"/>
            <w:keepLines w:val="0"/>
            <w:widowControl/>
            <w:numPr>
              <w:ilvl w:val="0"/>
              <w:numId w:val="7"/>
            </w:numPr>
            <w:suppressLineNumbers w:val="0"/>
            <w:spacing w:before="0" w:beforeAutospacing="1" w:after="0" w:afterAutospacing="1" w:line="26" w:lineRule="atLeast"/>
            <w:ind w:left="420" w:leftChars="0" w:hanging="420" w:firstLineChars="0"/>
            <w:jc w:val="left"/>
            <w:rPr>
              <w:rFonts w:hint="eastAsia" w:ascii="微软雅黑" w:hAnsi="微软雅黑" w:eastAsia="微软雅黑" w:cs="微软雅黑"/>
              <w:b w:val="0"/>
              <w:i w:val="0"/>
              <w:color w:val="000000"/>
              <w:sz w:val="21"/>
              <w:szCs w:val="21"/>
              <w:u w:val="none"/>
            </w:rPr>
          </w:pPr>
          <w:r>
            <w:rPr>
              <w:rFonts w:hint="eastAsia" w:ascii="微软雅黑" w:hAnsi="微软雅黑" w:eastAsia="微软雅黑" w:cs="微软雅黑"/>
              <w:b/>
              <w:i w:val="0"/>
              <w:color w:val="000000"/>
              <w:sz w:val="21"/>
              <w:szCs w:val="21"/>
              <w:u w:val="none"/>
            </w:rPr>
            <w:t>只在堆中分配对象</w:t>
          </w:r>
          <w:r>
            <w:rPr>
              <w:rFonts w:hint="eastAsia" w:ascii="微软雅黑" w:hAnsi="微软雅黑" w:eastAsia="微软雅黑" w:cs="微软雅黑"/>
              <w:b w:val="0"/>
              <w:i w:val="0"/>
              <w:color w:val="000000"/>
              <w:sz w:val="21"/>
              <w:szCs w:val="21"/>
              <w:u w:val="none"/>
            </w:rPr>
            <w:t>，（即只能动态实例化class）只通过new的方式来实例化对象。可以将析构函数设置为 私有的。</w:t>
          </w:r>
        </w:p>
        <w:p>
          <w:pPr>
            <w:keepNext w:val="0"/>
            <w:keepLines w:val="0"/>
            <w:widowControl/>
            <w:suppressLineNumbers w:val="0"/>
            <w:spacing w:line="26" w:lineRule="atLeast"/>
            <w:jc w:val="left"/>
            <w:rPr>
              <w:sz w:val="21"/>
              <w:szCs w:val="21"/>
            </w:rPr>
          </w:pPr>
          <w:r>
            <w:rPr>
              <w:rFonts w:hint="eastAsia" w:ascii="宋体" w:hAnsi="宋体" w:eastAsia="宋体" w:cs="宋体"/>
              <w:b/>
              <w:color w:val="auto"/>
              <w:kern w:val="0"/>
              <w:sz w:val="30"/>
              <w:szCs w:val="30"/>
              <w:lang w:val="en-US" w:eastAsia="zh-CN" w:bidi="ar"/>
            </w:rPr>
            <w:t>1-30</w:t>
          </w:r>
          <w:bookmarkStart w:id="76" w:name="_GoBack"/>
          <w:bookmarkEnd w:id="76"/>
          <w:r>
            <w:rPr>
              <w:rFonts w:ascii="宋体" w:hAnsi="宋体" w:eastAsia="宋体" w:cs="宋体"/>
              <w:b/>
              <w:color w:val="auto"/>
              <w:kern w:val="0"/>
              <w:sz w:val="30"/>
              <w:szCs w:val="30"/>
              <w:lang w:val="en-US" w:eastAsia="zh-CN" w:bidi="ar"/>
            </w:rPr>
            <w:t>设计个只能再栈上的class</w:t>
          </w:r>
        </w:p>
        <w:p>
          <w:pPr>
            <w:keepNext w:val="0"/>
            <w:keepLines w:val="0"/>
            <w:widowControl/>
            <w:suppressLineNumbers w:val="0"/>
            <w:spacing w:line="26" w:lineRule="atLeast"/>
            <w:jc w:val="left"/>
            <w:rPr>
              <w:sz w:val="21"/>
              <w:szCs w:val="21"/>
            </w:rPr>
          </w:pPr>
          <w:r>
            <w:rPr>
              <w:rFonts w:ascii="宋体" w:hAnsi="宋体" w:eastAsia="宋体" w:cs="宋体"/>
              <w:color w:val="auto"/>
              <w:kern w:val="0"/>
              <w:sz w:val="21"/>
              <w:szCs w:val="21"/>
              <w:lang w:val="en-US" w:eastAsia="zh-CN" w:bidi="ar"/>
            </w:rPr>
            <w:t>设计思想是 要operator new() 和delete 并且是私有的</w:t>
          </w:r>
        </w:p>
        <w:p>
          <w:pPr>
            <w:keepNext w:val="0"/>
            <w:keepLines w:val="0"/>
            <w:widowControl/>
            <w:suppressLineNumbers w:val="0"/>
            <w:spacing w:line="26" w:lineRule="atLeast"/>
            <w:jc w:val="left"/>
            <w:rPr>
              <w:sz w:val="21"/>
              <w:szCs w:val="21"/>
            </w:rPr>
          </w:pPr>
          <w:r>
            <w:rPr>
              <w:rFonts w:ascii="宋体" w:hAnsi="宋体" w:eastAsia="宋体" w:cs="宋体"/>
              <w:color w:val="auto"/>
              <w:kern w:val="0"/>
              <w:sz w:val="21"/>
              <w:szCs w:val="21"/>
              <w:lang w:val="en-US" w:eastAsia="zh-CN" w:bidi="ar"/>
            </w:rPr>
            <w:t>此类的class，不能被继承</w:t>
          </w:r>
        </w:p>
        <w:p>
          <w:pPr>
            <w:keepNext w:val="0"/>
            <w:keepLines w:val="0"/>
            <w:widowControl/>
            <w:suppressLineNumbers w:val="0"/>
            <w:spacing w:line="26" w:lineRule="atLeast"/>
            <w:jc w:val="left"/>
            <w:rPr>
              <w:sz w:val="21"/>
              <w:szCs w:val="21"/>
            </w:rPr>
          </w:pPr>
          <w:r>
            <w:rPr>
              <w:rFonts w:ascii="宋体" w:hAnsi="宋体" w:eastAsia="宋体" w:cs="宋体"/>
              <w:color w:val="auto"/>
              <w:kern w:val="0"/>
              <w:sz w:val="21"/>
              <w:szCs w:val="21"/>
              <w:lang w:val="en-US" w:eastAsia="zh-CN" w:bidi="ar"/>
            </w:rPr>
            <w:t>因为 子类会继承 父类的 operator 的 new，所以子类也不能用 堆（即用new)</w:t>
          </w:r>
        </w:p>
        <w:p>
          <w:pPr>
            <w:keepNext w:val="0"/>
            <w:keepLines w:val="0"/>
            <w:widowControl/>
            <w:numPr>
              <w:numId w:val="0"/>
            </w:numPr>
            <w:suppressLineNumbers w:val="0"/>
            <w:spacing w:before="0" w:beforeAutospacing="1" w:after="0" w:afterAutospacing="1" w:line="26" w:lineRule="atLeast"/>
            <w:ind w:leftChars="0"/>
            <w:jc w:val="left"/>
            <w:rPr>
              <w:rFonts w:hint="eastAsia" w:ascii="微软雅黑" w:hAnsi="微软雅黑" w:eastAsia="微软雅黑" w:cs="微软雅黑"/>
              <w:b w:val="0"/>
              <w:i w:val="0"/>
              <w:color w:val="000000"/>
              <w:sz w:val="21"/>
              <w:szCs w:val="21"/>
              <w:u w:val="none"/>
            </w:rPr>
          </w:pPr>
        </w:p>
        <w:p>
          <w:pPr>
            <w:numPr>
              <w:ilvl w:val="0"/>
              <w:numId w:val="0"/>
            </w:numPr>
            <w:outlineLvl w:val="1"/>
            <w:rPr>
              <w:rFonts w:hint="default" w:ascii="宋体" w:hAnsi="宋体" w:eastAsia="宋体" w:cs="宋体"/>
              <w:sz w:val="24"/>
              <w:szCs w:val="24"/>
              <w:lang w:val="en-US" w:eastAsia="zh-CN"/>
            </w:rPr>
          </w:pPr>
        </w:p>
        <w:p>
          <w:pPr>
            <w:numPr>
              <w:ilvl w:val="0"/>
              <w:numId w:val="0"/>
            </w:numPr>
            <w:ind w:leftChars="0" w:firstLine="361"/>
            <w:rPr>
              <w:rFonts w:hint="default" w:ascii="Courier New" w:hAnsi="Courier New" w:eastAsia="微软雅黑" w:cs="Courier New"/>
              <w:sz w:val="18"/>
              <w:szCs w:val="18"/>
              <w:lang w:val="en-US" w:eastAsia="zh-CN"/>
            </w:rPr>
          </w:pPr>
        </w:p>
        <w:p>
          <w:pPr>
            <w:pStyle w:val="2"/>
            <w:bidi w:val="0"/>
            <w:jc w:val="left"/>
            <w:rPr>
              <w:rFonts w:ascii="Courier New" w:hAnsi="Courier New" w:eastAsia="楷体" w:cs="Courier New"/>
              <w:b/>
              <w:bCs/>
              <w:color w:val="000000" w:themeColor="text1"/>
              <w:sz w:val="24"/>
              <w:szCs w:val="24"/>
              <w:lang w:val="en-US" w:eastAsia="zh-CN" w:bidi="ar-SA"/>
              <w14:textFill>
                <w14:solidFill>
                  <w14:schemeClr w14:val="tx1"/>
                </w14:solidFill>
              </w14:textFill>
            </w:rPr>
          </w:pPr>
          <w:bookmarkStart w:id="57" w:name="_Toc14808_WPSOffice_Level1"/>
          <w:bookmarkEnd w:id="57"/>
          <w:r>
            <w:rPr>
              <w:rFonts w:ascii="Courier New" w:hAnsi="Courier New" w:eastAsia="楷体" w:cs="Courier New"/>
              <w:lang w:val="en-US" w:eastAsia="zh-CN"/>
            </w:rPr>
            <w:t>QT part</w:t>
          </w: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58" w:name="_Toc10931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2-1 </w:t>
          </w:r>
          <w:bookmarkEnd w:id="58"/>
          <w:r>
            <w:rPr>
              <w:rFonts w:ascii="Courier New" w:hAnsi="Courier New" w:eastAsia="楷体" w:cs="Courier New"/>
              <w:b/>
              <w:bCs/>
              <w:color w:val="000000" w:themeColor="text1"/>
              <w:sz w:val="28"/>
              <w:szCs w:val="28"/>
              <w:lang w:val="en-US" w:eastAsia="zh-CN" w:bidi="ar-SA"/>
              <w14:textFill>
                <w14:solidFill>
                  <w14:schemeClr w14:val="tx1"/>
                </w14:solidFill>
              </w14:textFill>
            </w:rPr>
            <w:t>信号和槽</w:t>
          </w:r>
        </w:p>
        <w:p>
          <w:pPr>
            <w:numPr>
              <w:ilvl w:val="0"/>
              <w:numId w:val="8"/>
            </w:numPr>
            <w:rPr>
              <w:rFonts w:ascii="Courier New" w:hAnsi="Courier New" w:cs="Courier New"/>
              <w:lang w:val="en-US" w:eastAsia="zh-CN"/>
            </w:rPr>
          </w:pPr>
          <w:r>
            <w:rPr>
              <w:rFonts w:ascii="Courier New" w:hAnsi="Courier New" w:eastAsia="楷体" w:cs="Courier New"/>
              <w:b/>
              <w:bCs/>
              <w:color w:val="000000" w:themeColor="text1"/>
              <w:sz w:val="24"/>
              <w:szCs w:val="24"/>
              <w:lang w:val="en-US" w:eastAsia="zh-CN" w:bidi="ar-SA"/>
              <w14:textFill>
                <w14:solidFill>
                  <w14:schemeClr w14:val="tx1"/>
                </w14:solidFill>
              </w14:textFill>
            </w:rPr>
            <w:t xml:space="preserve">Emit </w:t>
          </w:r>
          <w:r>
            <w:rPr>
              <w:rFonts w:ascii="Courier New" w:hAnsi="Courier New" w:cs="Courier New"/>
              <w:lang w:val="en-US" w:eastAsia="zh-CN"/>
            </w:rPr>
            <w:t xml:space="preserve">作用： 发出 signed（也可以 发出自定义的信号函数） 执行 connect 的 slot 函数 </w:t>
          </w:r>
        </w:p>
        <w:p>
          <w:pPr>
            <w:numPr>
              <w:ilvl w:val="0"/>
              <w:numId w:val="0"/>
            </w:numPr>
            <w:rPr>
              <w:rFonts w:ascii="Courier New" w:hAnsi="Courier New" w:cs="Courier New"/>
            </w:rPr>
          </w:pPr>
          <w:r>
            <w:rPr>
              <w:rFonts w:ascii="Courier New" w:hAnsi="Courier New" w:cs="Courier New"/>
              <w:sz w:val="24"/>
              <w:szCs w:val="24"/>
            </w:rPr>
            <w:t>在你的程序中应该能找到类似这样的语句：</w:t>
          </w:r>
          <w:r>
            <w:rPr>
              <w:rFonts w:ascii="Courier New" w:hAnsi="Courier New" w:eastAsia="宋体" w:cs="Courier New"/>
              <w:sz w:val="24"/>
              <w:szCs w:val="24"/>
            </w:rPr>
            <w:br w:type="textWrapping"/>
          </w:r>
          <w:r>
            <w:rPr>
              <w:rFonts w:ascii="Courier New" w:hAnsi="Courier New" w:eastAsia="宋体" w:cs="Courier New"/>
              <w:sz w:val="24"/>
              <w:szCs w:val="24"/>
            </w:rPr>
            <w:t>  connect(obj,SIGNAL(changeCurrentShape(*)),anotherobj,SLOG(FUN(*)))</w:t>
          </w:r>
          <w:r>
            <w:rPr>
              <w:rFonts w:ascii="Courier New" w:hAnsi="Courier New" w:eastAsia="宋体" w:cs="Courier New"/>
              <w:sz w:val="24"/>
              <w:szCs w:val="24"/>
            </w:rPr>
            <w:br w:type="textWrapping"/>
          </w:r>
          <w:r>
            <w:rPr>
              <w:rFonts w:ascii="Courier New" w:hAnsi="Courier New" w:eastAsia="宋体" w:cs="Courier New"/>
              <w:sz w:val="24"/>
              <w:szCs w:val="24"/>
            </w:rPr>
            <w:br w:type="textWrapping"/>
          </w:r>
          <w:r>
            <w:rPr>
              <w:rFonts w:ascii="Courier New" w:hAnsi="Courier New" w:cs="Courier New"/>
              <w:sz w:val="24"/>
              <w:szCs w:val="24"/>
            </w:rPr>
            <w:t>当执行到 </w:t>
          </w:r>
          <w:r>
            <w:rPr>
              <w:rFonts w:ascii="Courier New" w:hAnsi="Courier New" w:eastAsia="宋体" w:cs="Courier New"/>
              <w:sz w:val="24"/>
              <w:szCs w:val="24"/>
            </w:rPr>
            <w:t>emit changeCurrentShape(Shape::Triangle) </w:t>
          </w:r>
          <w:r>
            <w:rPr>
              <w:rFonts w:ascii="Courier New" w:hAnsi="Courier New" w:cs="Courier New"/>
              <w:sz w:val="24"/>
              <w:szCs w:val="24"/>
            </w:rPr>
            <w:t>时，</w:t>
          </w:r>
          <w:r>
            <w:rPr>
              <w:rFonts w:ascii="Courier New" w:hAnsi="Courier New" w:eastAsia="宋体" w:cs="Courier New"/>
              <w:sz w:val="24"/>
              <w:szCs w:val="24"/>
            </w:rPr>
            <w:t>QT</w:t>
          </w:r>
          <w:r>
            <w:rPr>
              <w:rFonts w:ascii="Courier New" w:hAnsi="Courier New" w:cs="Courier New"/>
              <w:sz w:val="24"/>
              <w:szCs w:val="24"/>
            </w:rPr>
            <w:t>的信号槽机制，会自动触发</w:t>
          </w:r>
          <w:r>
            <w:rPr>
              <w:rFonts w:ascii="Courier New" w:hAnsi="Courier New" w:eastAsia="宋体" w:cs="Courier New"/>
              <w:sz w:val="24"/>
              <w:szCs w:val="24"/>
            </w:rPr>
            <w:t>FUN()</w:t>
          </w:r>
          <w:r>
            <w:rPr>
              <w:rFonts w:ascii="Courier New" w:hAnsi="Courier New" w:cs="Courier New"/>
              <w:sz w:val="24"/>
              <w:szCs w:val="24"/>
            </w:rPr>
            <w:t>函数</w:t>
          </w:r>
        </w:p>
        <w:p>
          <w:pPr>
            <w:rPr>
              <w:rFonts w:ascii="Courier New" w:hAnsi="Courier New" w:cs="Courier New"/>
            </w:rPr>
          </w:pPr>
          <w:r>
            <w:rPr>
              <w:rFonts w:ascii="Courier New" w:hAnsi="Courier New" w:cs="Courier New"/>
            </w:rPr>
            <w:t>Connect的直接连接、队列连接和自动连接。</w:t>
          </w:r>
        </w:p>
        <w:p>
          <w:pPr>
            <w:rPr>
              <w:rFonts w:ascii="Courier New" w:hAnsi="Courier New" w:cs="Courier New"/>
            </w:rPr>
          </w:pPr>
          <w:r>
            <w:rPr>
              <w:rFonts w:ascii="Courier New" w:hAnsi="Courier New" w:cs="Courier New"/>
            </w:rPr>
            <w:t>在于函数的最后一个缺省值，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sz w:val="24"/>
              <w:szCs w:val="24"/>
            </w:rPr>
          </w:pPr>
          <w:r>
            <w:rPr>
              <w:rFonts w:ascii="Courier New" w:hAnsi="Courier New" w:eastAsia="宋体" w:cs="Courier New"/>
              <w:sz w:val="24"/>
              <w:szCs w:val="24"/>
            </w:rPr>
            <w:t>connect(</w:t>
          </w:r>
          <w:r>
            <w:rPr>
              <w:rFonts w:ascii="Courier New" w:hAnsi="Courier New" w:eastAsia="宋体" w:cs="Courier New"/>
              <w:color w:val="808000"/>
              <w:sz w:val="24"/>
              <w:szCs w:val="24"/>
            </w:rPr>
            <w:t>const</w:t>
          </w:r>
          <w:r>
            <w:rPr>
              <w:rFonts w:ascii="Courier New" w:hAnsi="Courier New" w:eastAsia="宋体" w:cs="Courier New"/>
              <w:color w:val="C0C0C0"/>
              <w:sz w:val="24"/>
              <w:szCs w:val="24"/>
            </w:rPr>
            <w:t xml:space="preserve"> </w:t>
          </w:r>
          <w:r>
            <w:rPr>
              <w:rFonts w:ascii="Courier New" w:hAnsi="Courier New" w:eastAsia="宋体" w:cs="Courier New"/>
              <w:color w:val="800080"/>
              <w:sz w:val="24"/>
              <w:szCs w:val="24"/>
            </w:rPr>
            <w:t>QObject</w:t>
          </w:r>
          <w:r>
            <w:rPr>
              <w:rFonts w:ascii="Courier New" w:hAnsi="Courier New" w:eastAsia="宋体" w:cs="Courier New"/>
              <w:color w:val="C0C0C0"/>
              <w:sz w:val="24"/>
              <w:szCs w:val="24"/>
            </w:rPr>
            <w:t xml:space="preserve"> </w:t>
          </w:r>
          <w:r>
            <w:rPr>
              <w:rFonts w:ascii="Courier New" w:hAnsi="Courier New" w:eastAsia="宋体" w:cs="Courier New"/>
              <w:sz w:val="24"/>
              <w:szCs w:val="24"/>
            </w:rPr>
            <w:t>*sender,</w:t>
          </w:r>
          <w:r>
            <w:rPr>
              <w:rFonts w:ascii="Courier New" w:hAnsi="Courier New" w:eastAsia="宋体" w:cs="Courier New"/>
              <w:color w:val="C0C0C0"/>
              <w:sz w:val="24"/>
              <w:szCs w:val="24"/>
            </w:rPr>
            <w:t xml:space="preserve"> </w:t>
          </w:r>
          <w:r>
            <w:rPr>
              <w:rFonts w:ascii="Courier New" w:hAnsi="Courier New" w:eastAsia="宋体" w:cs="Courier New"/>
              <w:color w:val="808000"/>
              <w:sz w:val="24"/>
              <w:szCs w:val="24"/>
            </w:rPr>
            <w:t>const</w:t>
          </w:r>
          <w:r>
            <w:rPr>
              <w:rFonts w:ascii="Courier New" w:hAnsi="Courier New" w:eastAsia="宋体" w:cs="Courier New"/>
              <w:color w:val="C0C0C0"/>
              <w:sz w:val="24"/>
              <w:szCs w:val="24"/>
            </w:rPr>
            <w:t xml:space="preserve"> </w:t>
          </w:r>
          <w:r>
            <w:rPr>
              <w:rFonts w:ascii="Courier New" w:hAnsi="Courier New" w:eastAsia="宋体" w:cs="Courier New"/>
              <w:color w:val="800080"/>
              <w:sz w:val="24"/>
              <w:szCs w:val="24"/>
            </w:rPr>
            <w:t>QMetaMethod</w:t>
          </w:r>
          <w:r>
            <w:rPr>
              <w:rFonts w:ascii="Courier New" w:hAnsi="Courier New" w:eastAsia="宋体" w:cs="Courier New"/>
              <w:color w:val="C0C0C0"/>
              <w:sz w:val="24"/>
              <w:szCs w:val="24"/>
            </w:rPr>
            <w:t xml:space="preserve"> </w:t>
          </w:r>
          <w:r>
            <w:rPr>
              <w:rFonts w:ascii="Courier New" w:hAnsi="Courier New" w:eastAsia="宋体" w:cs="Courier New"/>
              <w:sz w:val="24"/>
              <w:szCs w:val="24"/>
            </w:rPr>
            <w:t>&amp;signal,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eastAsia="宋体" w:cs="Courier New"/>
              <w:sz w:val="24"/>
              <w:szCs w:val="24"/>
            </w:rPr>
          </w:pPr>
          <w:r>
            <w:rPr>
              <w:rFonts w:ascii="Courier New" w:hAnsi="Courier New" w:eastAsia="宋体" w:cs="Courier New"/>
              <w:color w:val="C0C0C0"/>
              <w:sz w:val="24"/>
              <w:szCs w:val="24"/>
            </w:rPr>
            <w:t xml:space="preserve">                        </w:t>
          </w:r>
          <w:r>
            <w:rPr>
              <w:rFonts w:ascii="Courier New" w:hAnsi="Courier New" w:eastAsia="宋体" w:cs="Courier New"/>
              <w:color w:val="808000"/>
              <w:sz w:val="24"/>
              <w:szCs w:val="24"/>
            </w:rPr>
            <w:t>const</w:t>
          </w:r>
          <w:r>
            <w:rPr>
              <w:rFonts w:ascii="Courier New" w:hAnsi="Courier New" w:eastAsia="宋体" w:cs="Courier New"/>
              <w:color w:val="C0C0C0"/>
              <w:sz w:val="24"/>
              <w:szCs w:val="24"/>
            </w:rPr>
            <w:t xml:space="preserve"> </w:t>
          </w:r>
          <w:r>
            <w:rPr>
              <w:rFonts w:ascii="Courier New" w:hAnsi="Courier New" w:eastAsia="宋体" w:cs="Courier New"/>
              <w:color w:val="800080"/>
              <w:sz w:val="24"/>
              <w:szCs w:val="24"/>
            </w:rPr>
            <w:t>QObject</w:t>
          </w:r>
          <w:r>
            <w:rPr>
              <w:rFonts w:ascii="Courier New" w:hAnsi="Courier New" w:eastAsia="宋体" w:cs="Courier New"/>
              <w:color w:val="C0C0C0"/>
              <w:sz w:val="24"/>
              <w:szCs w:val="24"/>
            </w:rPr>
            <w:t xml:space="preserve"> </w:t>
          </w:r>
          <w:r>
            <w:rPr>
              <w:rFonts w:ascii="Courier New" w:hAnsi="Courier New" w:eastAsia="宋体" w:cs="Courier New"/>
              <w:sz w:val="24"/>
              <w:szCs w:val="24"/>
            </w:rPr>
            <w:t>*receiver,</w:t>
          </w:r>
          <w:r>
            <w:rPr>
              <w:rFonts w:ascii="Courier New" w:hAnsi="Courier New" w:eastAsia="宋体" w:cs="Courier New"/>
              <w:color w:val="C0C0C0"/>
              <w:sz w:val="24"/>
              <w:szCs w:val="24"/>
            </w:rPr>
            <w:t xml:space="preserve"> </w:t>
          </w:r>
          <w:r>
            <w:rPr>
              <w:rFonts w:ascii="Courier New" w:hAnsi="Courier New" w:eastAsia="宋体" w:cs="Courier New"/>
              <w:color w:val="808000"/>
              <w:sz w:val="24"/>
              <w:szCs w:val="24"/>
            </w:rPr>
            <w:t>const</w:t>
          </w:r>
          <w:r>
            <w:rPr>
              <w:rFonts w:ascii="Courier New" w:hAnsi="Courier New" w:eastAsia="宋体" w:cs="Courier New"/>
              <w:color w:val="C0C0C0"/>
              <w:sz w:val="24"/>
              <w:szCs w:val="24"/>
            </w:rPr>
            <w:t xml:space="preserve"> </w:t>
          </w:r>
          <w:r>
            <w:rPr>
              <w:rFonts w:ascii="Courier New" w:hAnsi="Courier New" w:eastAsia="宋体" w:cs="Courier New"/>
              <w:color w:val="800080"/>
              <w:sz w:val="24"/>
              <w:szCs w:val="24"/>
            </w:rPr>
            <w:t>QMetaMethod</w:t>
          </w:r>
          <w:r>
            <w:rPr>
              <w:rFonts w:ascii="Courier New" w:hAnsi="Courier New" w:eastAsia="宋体" w:cs="Courier New"/>
              <w:color w:val="C0C0C0"/>
              <w:sz w:val="24"/>
              <w:szCs w:val="24"/>
            </w:rPr>
            <w:t xml:space="preserve"> </w:t>
          </w:r>
          <w:r>
            <w:rPr>
              <w:rFonts w:ascii="Courier New" w:hAnsi="Courier New" w:eastAsia="宋体" w:cs="Courier New"/>
              <w:sz w:val="24"/>
              <w:szCs w:val="24"/>
            </w:rPr>
            <w:t>&amp;method,</w:t>
          </w:r>
        </w:p>
        <w:p>
          <w:pPr>
            <w:rPr>
              <w:rFonts w:ascii="Courier New" w:hAnsi="Courier New" w:eastAsia="宋体" w:cs="Courier New"/>
              <w:sz w:val="24"/>
              <w:szCs w:val="24"/>
            </w:rPr>
          </w:pPr>
          <w:r>
            <w:rPr>
              <w:rFonts w:ascii="Courier New" w:hAnsi="Courier New" w:eastAsia="宋体" w:cs="Courier New"/>
              <w:color w:val="C0C0C0"/>
              <w:sz w:val="24"/>
              <w:szCs w:val="24"/>
            </w:rPr>
            <w:t xml:space="preserve">                        </w:t>
          </w:r>
          <w:r>
            <w:rPr>
              <w:rFonts w:ascii="Courier New" w:hAnsi="Courier New" w:eastAsia="宋体" w:cs="Courier New"/>
              <w:color w:val="800080"/>
              <w:sz w:val="24"/>
              <w:szCs w:val="24"/>
            </w:rPr>
            <w:t>Qt</w:t>
          </w:r>
          <w:r>
            <w:rPr>
              <w:rFonts w:ascii="Courier New" w:hAnsi="Courier New" w:eastAsia="宋体" w:cs="Courier New"/>
              <w:sz w:val="24"/>
              <w:szCs w:val="24"/>
            </w:rPr>
            <w:t>::</w:t>
          </w:r>
          <w:r>
            <w:rPr>
              <w:rFonts w:ascii="Courier New" w:hAnsi="Courier New" w:eastAsia="宋体" w:cs="Courier New"/>
              <w:color w:val="800080"/>
              <w:sz w:val="24"/>
              <w:szCs w:val="24"/>
            </w:rPr>
            <w:t>ConnectionType</w:t>
          </w:r>
          <w:r>
            <w:rPr>
              <w:rFonts w:ascii="Courier New" w:hAnsi="Courier New" w:eastAsia="宋体" w:cs="Courier New"/>
              <w:color w:val="C0C0C0"/>
              <w:sz w:val="24"/>
              <w:szCs w:val="24"/>
            </w:rPr>
            <w:t xml:space="preserve"> </w:t>
          </w:r>
          <w:r>
            <w:rPr>
              <w:rFonts w:ascii="Courier New" w:hAnsi="Courier New" w:eastAsia="宋体" w:cs="Courier New"/>
              <w:sz w:val="24"/>
              <w:szCs w:val="24"/>
            </w:rPr>
            <w:t>type</w:t>
          </w:r>
          <w:r>
            <w:rPr>
              <w:rFonts w:ascii="Courier New" w:hAnsi="Courier New" w:eastAsia="宋体" w:cs="Courier New"/>
              <w:color w:val="C0C0C0"/>
              <w:sz w:val="24"/>
              <w:szCs w:val="24"/>
            </w:rPr>
            <w:t xml:space="preserve"> </w:t>
          </w:r>
          <w:r>
            <w:rPr>
              <w:rFonts w:ascii="Courier New" w:hAnsi="Courier New" w:eastAsia="宋体" w:cs="Courier New"/>
              <w:sz w:val="24"/>
              <w:szCs w:val="24"/>
            </w:rPr>
            <w:t>=</w:t>
          </w:r>
          <w:r>
            <w:rPr>
              <w:rFonts w:ascii="Courier New" w:hAnsi="Courier New" w:eastAsia="宋体" w:cs="Courier New"/>
              <w:color w:val="C0C0C0"/>
              <w:sz w:val="24"/>
              <w:szCs w:val="24"/>
            </w:rPr>
            <w:t xml:space="preserve"> </w:t>
          </w:r>
          <w:r>
            <w:rPr>
              <w:rFonts w:ascii="Courier New" w:hAnsi="Courier New" w:eastAsia="宋体" w:cs="Courier New"/>
              <w:color w:val="800080"/>
              <w:sz w:val="24"/>
              <w:szCs w:val="24"/>
            </w:rPr>
            <w:t>Qt</w:t>
          </w:r>
          <w:r>
            <w:rPr>
              <w:rFonts w:ascii="Courier New" w:hAnsi="Courier New" w:eastAsia="宋体" w:cs="Courier New"/>
              <w:sz w:val="24"/>
              <w:szCs w:val="24"/>
            </w:rPr>
            <w:t>::</w:t>
          </w:r>
          <w:r>
            <w:rPr>
              <w:rFonts w:ascii="Courier New" w:hAnsi="Courier New" w:eastAsia="宋体" w:cs="Courier New"/>
              <w:color w:val="800080"/>
              <w:sz w:val="24"/>
              <w:szCs w:val="24"/>
            </w:rPr>
            <w:t>AutoConnection</w:t>
          </w:r>
          <w:r>
            <w:rPr>
              <w:rFonts w:ascii="Courier New" w:hAnsi="Courier New" w:eastAsia="宋体" w:cs="Courier New"/>
              <w:sz w:val="24"/>
              <w:szCs w:val="24"/>
            </w:rPr>
            <w:t>); //</w:t>
          </w:r>
          <w:r>
            <w:rPr>
              <w:rFonts w:ascii="Courier New" w:hAnsi="Courier New" w:cs="Courier New"/>
              <w:sz w:val="24"/>
              <w:szCs w:val="24"/>
            </w:rPr>
            <w:t>默认自动的</w:t>
          </w:r>
        </w:p>
        <w:p>
          <w:pPr>
            <w:rPr>
              <w:rFonts w:ascii="Courier New" w:hAnsi="Courier New" w:eastAsia="宋体" w:cs="Courier New"/>
              <w:sz w:val="24"/>
              <w:szCs w:val="24"/>
            </w:rPr>
          </w:pPr>
        </w:p>
        <w:p>
          <w:pPr>
            <w:pStyle w:val="10"/>
            <w:shd w:val="clear" w:color="auto" w:fill="FFFFFF"/>
            <w:spacing w:before="0" w:beforeAutospacing="0" w:after="200" w:afterAutospacing="0" w:line="326" w:lineRule="atLeast"/>
            <w:jc w:val="both"/>
            <w:rPr>
              <w:rFonts w:ascii="Courier New" w:hAnsi="Courier New" w:eastAsia="微软雅黑" w:cs="Courier New"/>
              <w:color w:val="4F4F4F"/>
              <w:sz w:val="20"/>
              <w:szCs w:val="20"/>
            </w:rPr>
          </w:pPr>
          <w:r>
            <w:rPr>
              <w:rFonts w:ascii="Courier New" w:hAnsi="Courier New" w:eastAsia="微软雅黑" w:cs="Courier New"/>
              <w:color w:val="4F4F4F"/>
              <w:sz w:val="20"/>
              <w:szCs w:val="20"/>
            </w:rPr>
            <w:t>直接连接的大概意思是：</w:t>
          </w:r>
          <w:r>
            <w:rPr>
              <w:rFonts w:ascii="Courier New" w:hAnsi="Courier New" w:eastAsia="微软雅黑" w:cs="Courier New"/>
              <w:color w:val="FF0000"/>
              <w:sz w:val="20"/>
              <w:szCs w:val="20"/>
            </w:rPr>
            <w:t>信号一旦发射，槽立即执行</w:t>
          </w:r>
          <w:r>
            <w:rPr>
              <w:rFonts w:ascii="Courier New" w:hAnsi="Courier New" w:eastAsia="微软雅黑" w:cs="Courier New"/>
              <w:color w:val="4F4F4F"/>
              <w:sz w:val="20"/>
              <w:szCs w:val="20"/>
            </w:rPr>
            <w:t>，并且槽是在信号</w:t>
          </w:r>
          <w:r>
            <w:rPr>
              <w:rFonts w:ascii="Courier New" w:hAnsi="Courier New" w:eastAsia="微软雅黑" w:cs="Courier New"/>
              <w:color w:val="FF0000"/>
              <w:sz w:val="20"/>
              <w:szCs w:val="20"/>
            </w:rPr>
            <w:t>发射的线程</w:t>
          </w:r>
          <w:r>
            <w:rPr>
              <w:rFonts w:ascii="Courier New" w:hAnsi="Courier New" w:eastAsia="微软雅黑" w:cs="Courier New"/>
              <w:color w:val="4F4F4F"/>
              <w:sz w:val="20"/>
              <w:szCs w:val="20"/>
            </w:rPr>
            <w:t>中执行的。</w:t>
          </w:r>
        </w:p>
        <w:p>
          <w:pPr>
            <w:pStyle w:val="10"/>
            <w:shd w:val="clear" w:color="auto" w:fill="FFFFFF"/>
            <w:spacing w:before="0" w:beforeAutospacing="0" w:after="200" w:afterAutospacing="0" w:line="326" w:lineRule="atLeast"/>
            <w:jc w:val="both"/>
            <w:rPr>
              <w:rFonts w:ascii="Courier New" w:hAnsi="Courier New" w:eastAsia="微软雅黑" w:cs="Courier New"/>
              <w:color w:val="4F4F4F"/>
              <w:sz w:val="20"/>
              <w:szCs w:val="20"/>
            </w:rPr>
          </w:pPr>
          <w:r>
            <w:rPr>
              <w:rFonts w:ascii="Courier New" w:hAnsi="Courier New" w:eastAsia="微软雅黑" w:cs="Courier New"/>
              <w:color w:val="4F4F4F"/>
              <w:sz w:val="20"/>
              <w:szCs w:val="20"/>
            </w:rPr>
            <w:t>队列连接的大概意思是：信号发射后当事件循环返回到接收线程时槽函数就执行了，也就是说这种连接方式不是</w:t>
          </w:r>
          <w:r>
            <w:rPr>
              <w:rFonts w:ascii="Courier New" w:hAnsi="Courier New" w:eastAsia="微软雅黑" w:cs="Courier New"/>
              <w:color w:val="FF0000"/>
              <w:sz w:val="20"/>
              <w:szCs w:val="20"/>
            </w:rPr>
            <w:t>立即触发槽函数</w:t>
          </w:r>
          <w:r>
            <w:rPr>
              <w:rFonts w:ascii="Courier New" w:hAnsi="Courier New" w:eastAsia="微软雅黑" w:cs="Courier New"/>
              <w:color w:val="4F4F4F"/>
              <w:sz w:val="20"/>
              <w:szCs w:val="20"/>
            </w:rPr>
            <w:t>的，而是要排队等的，并且是在</w:t>
          </w:r>
          <w:r>
            <w:rPr>
              <w:rFonts w:ascii="Courier New" w:hAnsi="Courier New" w:eastAsia="微软雅黑" w:cs="Courier New"/>
              <w:color w:val="FF0000"/>
              <w:sz w:val="20"/>
              <w:szCs w:val="20"/>
            </w:rPr>
            <w:t>槽函数的线程</w:t>
          </w:r>
          <w:r>
            <w:rPr>
              <w:rFonts w:ascii="Courier New" w:hAnsi="Courier New" w:eastAsia="微软雅黑" w:cs="Courier New"/>
              <w:color w:val="4F4F4F"/>
              <w:sz w:val="20"/>
              <w:szCs w:val="20"/>
            </w:rPr>
            <w:t>中执行。</w:t>
          </w:r>
        </w:p>
        <w:p>
          <w:pPr>
            <w:pStyle w:val="10"/>
            <w:shd w:val="clear" w:color="auto" w:fill="FFFFFF"/>
            <w:spacing w:before="0" w:beforeAutospacing="0" w:after="200" w:afterAutospacing="0" w:line="326" w:lineRule="atLeast"/>
            <w:jc w:val="both"/>
            <w:rPr>
              <w:rFonts w:ascii="Courier New" w:hAnsi="Courier New" w:eastAsia="微软雅黑" w:cs="Courier New"/>
              <w:color w:val="4F4F4F"/>
              <w:sz w:val="20"/>
              <w:szCs w:val="20"/>
            </w:rPr>
          </w:pPr>
          <w:r>
            <w:rPr>
              <w:rFonts w:ascii="Courier New" w:hAnsi="Courier New" w:eastAsia="微软雅黑" w:cs="Courier New"/>
              <w:color w:val="4F4F4F"/>
              <w:sz w:val="20"/>
              <w:szCs w:val="20"/>
            </w:rPr>
            <w:t>自动连接的大概意思是：</w:t>
          </w:r>
          <w:r>
            <w:rPr>
              <w:rFonts w:ascii="Courier New" w:hAnsi="Courier New" w:eastAsia="微软雅黑" w:cs="Courier New"/>
              <w:color w:val="FF0000"/>
              <w:sz w:val="20"/>
              <w:szCs w:val="20"/>
            </w:rPr>
            <w:t>信号发射对象如果和槽的执行对象在同一个线</w:t>
          </w:r>
          <w:r>
            <w:rPr>
              <w:rFonts w:ascii="Courier New" w:hAnsi="Courier New" w:eastAsia="微软雅黑" w:cs="Courier New"/>
              <w:color w:val="4F4F4F"/>
              <w:sz w:val="20"/>
              <w:szCs w:val="20"/>
            </w:rPr>
            <w:t>程，那么将是直连方式，否则就是队列方式。</w:t>
          </w:r>
        </w:p>
        <w:p>
          <w:pPr>
            <w:pStyle w:val="10"/>
            <w:shd w:val="clear" w:color="auto" w:fill="FFFFFF"/>
            <w:spacing w:before="0" w:beforeAutospacing="0" w:after="200" w:afterAutospacing="0" w:line="326" w:lineRule="atLeast"/>
            <w:jc w:val="both"/>
            <w:rPr>
              <w:rFonts w:ascii="Courier New" w:hAnsi="Courier New" w:eastAsia="微软雅黑" w:cs="Courier New"/>
              <w:color w:val="4F4F4F"/>
              <w:sz w:val="20"/>
              <w:szCs w:val="20"/>
            </w:rPr>
          </w:pPr>
          <w:r>
            <w:rPr>
              <w:rFonts w:ascii="Courier New" w:hAnsi="Courier New" w:eastAsia="微软雅黑" w:cs="Courier New"/>
              <w:color w:val="4F4F4F"/>
              <w:sz w:val="20"/>
              <w:szCs w:val="20"/>
            </w:rPr>
            <w:t>阻塞队列方式：在</w:t>
          </w:r>
          <w:r>
            <w:rPr>
              <w:rFonts w:ascii="Courier New" w:hAnsi="Courier New" w:eastAsia="微软雅黑" w:cs="Courier New"/>
              <w:color w:val="FF0000"/>
              <w:sz w:val="20"/>
              <w:szCs w:val="20"/>
            </w:rPr>
            <w:t>槽函数返回之前槽函数所在的线程都是阻塞</w:t>
          </w:r>
          <w:r>
            <w:rPr>
              <w:rFonts w:ascii="Courier New" w:hAnsi="Courier New" w:eastAsia="微软雅黑" w:cs="Courier New"/>
              <w:color w:val="4F4F4F"/>
              <w:sz w:val="20"/>
              <w:szCs w:val="20"/>
            </w:rPr>
            <w:t>的。</w:t>
          </w:r>
        </w:p>
        <w:p>
          <w:pPr>
            <w:rPr>
              <w:rFonts w:ascii="Courier New" w:hAnsi="Courier New" w:cs="Courier New"/>
            </w:rPr>
          </w:pP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59" w:name="_Toc9516_WPSOffice_Level1"/>
          <w:r>
            <w:rPr>
              <w:rFonts w:ascii="Courier New" w:hAnsi="Courier New" w:eastAsia="楷体" w:cs="Courier New"/>
              <w:b/>
              <w:bCs/>
              <w:color w:val="000000" w:themeColor="text1"/>
              <w:sz w:val="24"/>
              <w:szCs w:val="24"/>
              <w:lang w:val="en-US" w:eastAsia="zh-CN" w:bidi="ar-SA"/>
              <w14:textFill>
                <w14:solidFill>
                  <w14:schemeClr w14:val="tx1"/>
                </w14:solidFill>
              </w14:textFill>
            </w:rPr>
            <w:t xml:space="preserve">2-2 </w:t>
          </w:r>
          <w:r>
            <w:rPr>
              <w:rFonts w:ascii="Courier New" w:hAnsi="Courier New" w:eastAsia="楷体" w:cs="Courier New"/>
              <w:b/>
              <w:bCs/>
              <w:color w:val="000000" w:themeColor="text1"/>
              <w:sz w:val="28"/>
              <w:szCs w:val="28"/>
              <w:lang w:val="en-US" w:eastAsia="zh-CN" w:bidi="ar-SA"/>
              <w14:textFill>
                <w14:solidFill>
                  <w14:schemeClr w14:val="tx1"/>
                </w14:solidFill>
              </w14:textFill>
            </w:rPr>
            <w:t>Qt</w:t>
          </w:r>
          <w:bookmarkEnd w:id="59"/>
          <w:r>
            <w:rPr>
              <w:rFonts w:ascii="Courier New" w:hAnsi="Courier New" w:eastAsia="楷体" w:cs="Courier New"/>
              <w:b/>
              <w:bCs/>
              <w:color w:val="000000" w:themeColor="text1"/>
              <w:sz w:val="28"/>
              <w:szCs w:val="28"/>
              <w:lang w:val="en-US" w:eastAsia="zh-CN" w:bidi="ar-SA"/>
              <w14:textFill>
                <w14:solidFill>
                  <w14:schemeClr w14:val="tx1"/>
                </w14:solidFill>
              </w14:textFill>
            </w:rPr>
            <w:t>线程的两种使用方式</w:t>
          </w:r>
        </w:p>
        <w:p>
          <w:pPr>
            <w:rPr>
              <w:rFonts w:ascii="Courier New" w:hAnsi="Courier New" w:cs="Courier New"/>
              <w:color w:val="FF0000"/>
            </w:rPr>
          </w:pPr>
          <w:r>
            <w:rPr>
              <w:rFonts w:ascii="Courier New" w:hAnsi="Courier New" w:cs="Courier New"/>
            </w:rPr>
            <w:t>（1）子类化QThread（不使用事件循环），subclassing QThread，</w:t>
          </w:r>
          <w:r>
            <w:rPr>
              <w:rFonts w:ascii="Courier New" w:hAnsi="Courier New" w:eastAsia="微软雅黑" w:cs="Courier New"/>
              <w:color w:val="FF0000"/>
              <w:sz w:val="20"/>
              <w:szCs w:val="20"/>
              <w:shd w:val="clear" w:fill="FFFFFF"/>
            </w:rPr>
            <w:t>直接继承自QThread</w:t>
          </w:r>
        </w:p>
        <w:p>
          <w:pPr>
            <w:rPr>
              <w:rFonts w:ascii="Courier New" w:hAnsi="Courier New" w:cs="Courier New"/>
            </w:rPr>
          </w:pPr>
          <w:r>
            <w:rPr>
              <w:rFonts w:ascii="Courier New" w:hAnsi="Courier New" w:cs="Courier New"/>
            </w:rPr>
            <w:tab/>
          </w:r>
          <w:r>
            <w:rPr>
              <w:rFonts w:ascii="Courier New" w:hAnsi="Courier New" w:cs="Courier New"/>
            </w:rPr>
            <w:t>QThread的实例</w:t>
          </w:r>
          <w:r>
            <w:rPr>
              <w:rFonts w:ascii="Courier New" w:hAnsi="Courier New" w:cs="Courier New"/>
              <w:color w:val="FF0000"/>
            </w:rPr>
            <w:t>存活在实例化它的主线程</w:t>
          </w:r>
          <w:r>
            <w:rPr>
              <w:rFonts w:ascii="Courier New" w:hAnsi="Courier New" w:cs="Courier New"/>
            </w:rPr>
            <w:t>中，而不是调用</w:t>
          </w:r>
          <w:r>
            <w:rPr>
              <w:rFonts w:ascii="Courier New" w:hAnsi="Courier New" w:cs="Courier New"/>
              <w:color w:val="FF0000"/>
            </w:rPr>
            <w:t>run函数的线程</w:t>
          </w:r>
          <w:r>
            <w:rPr>
              <w:rFonts w:ascii="Courier New" w:hAnsi="Courier New" w:cs="Courier New"/>
            </w:rPr>
            <w:t>中。也就是说QThread放入队列的槽都会在父线程中执行。构造函数在父线程中执行，run函数在新线程中执行。</w:t>
          </w:r>
        </w:p>
        <w:p>
          <w:pPr>
            <w:rPr>
              <w:rFonts w:ascii="Courier New" w:hAnsi="Courier New" w:cs="Courier New"/>
            </w:rPr>
          </w:pPr>
        </w:p>
        <w:p>
          <w:pPr>
            <w:rPr>
              <w:rFonts w:ascii="Courier New" w:hAnsi="Courier New" w:cs="Courier New"/>
            </w:rPr>
          </w:pPr>
          <w:r>
            <w:rPr>
              <w:rFonts w:ascii="Courier New" w:hAnsi="Courier New" w:cs="Courier New"/>
            </w:rPr>
            <w:t>（2）子类化QObject，moveToThread，the worker-object approach</w:t>
          </w:r>
        </w:p>
        <w:p>
          <w:pPr>
            <w:rPr>
              <w:rFonts w:ascii="Courier New" w:hAnsi="Courier New" w:cs="Courier New"/>
            </w:rPr>
          </w:pPr>
          <w:r>
            <w:rPr>
              <w:rFonts w:ascii="Courier New" w:hAnsi="Courier New" w:cs="Courier New"/>
            </w:rPr>
            <w:t xml:space="preserve">    MyObject object;</w:t>
          </w:r>
        </w:p>
        <w:p>
          <w:pPr>
            <w:rPr>
              <w:rFonts w:ascii="Courier New" w:hAnsi="Courier New" w:cs="Courier New"/>
            </w:rPr>
          </w:pPr>
          <w:r>
            <w:rPr>
              <w:rFonts w:ascii="Courier New" w:hAnsi="Courier New" w:cs="Courier New"/>
            </w:rPr>
            <w:t xml:space="preserve">    QThread thread;</w:t>
          </w:r>
        </w:p>
        <w:p>
          <w:pPr>
            <w:rPr>
              <w:rFonts w:ascii="Courier New" w:hAnsi="Courier New" w:cs="Courier New"/>
            </w:rPr>
          </w:pPr>
          <w:r>
            <w:rPr>
              <w:rFonts w:ascii="Courier New" w:hAnsi="Courier New" w:cs="Courier New"/>
            </w:rPr>
            <w:t xml:space="preserve">    object.</w:t>
          </w:r>
          <w:bookmarkStart w:id="60" w:name="OLE_LINK1"/>
          <w:bookmarkStart w:id="61" w:name="OLE_LINK2"/>
          <w:r>
            <w:rPr>
              <w:rFonts w:ascii="Courier New" w:hAnsi="Courier New" w:cs="Courier New"/>
            </w:rPr>
            <w:t>moveToThread</w:t>
          </w:r>
          <w:bookmarkEnd w:id="60"/>
          <w:bookmarkEnd w:id="61"/>
          <w:r>
            <w:rPr>
              <w:rFonts w:ascii="Courier New" w:hAnsi="Courier New" w:cs="Courier New"/>
            </w:rPr>
            <w:t>(&amp;thread);</w:t>
          </w:r>
        </w:p>
        <w:p>
          <w:pPr>
            <w:rPr>
              <w:rFonts w:ascii="Courier New" w:hAnsi="Courier New" w:cs="Courier New"/>
            </w:rPr>
          </w:pPr>
          <w:r>
            <w:rPr>
              <w:rFonts w:ascii="Courier New" w:hAnsi="Courier New" w:cs="Courier New"/>
            </w:rPr>
            <w:t xml:space="preserve">    QObject::connect(&amp;thread, SIGNAL(started()), &amp;object, SLOT(start()));</w:t>
          </w:r>
        </w:p>
        <w:p>
          <w:pPr>
            <w:rPr>
              <w:rFonts w:ascii="Courier New" w:hAnsi="Courier New" w:cs="Courier New"/>
            </w:rPr>
          </w:pPr>
          <w:r>
            <w:rPr>
              <w:rFonts w:ascii="Courier New" w:hAnsi="Courier New" w:cs="Courier New"/>
            </w:rPr>
            <w:t xml:space="preserve">    thread.start();</w:t>
          </w:r>
        </w:p>
        <w:p>
          <w:pPr>
            <w:rPr>
              <w:rFonts w:ascii="Courier New" w:hAnsi="Courier New" w:cs="Courier New"/>
            </w:rPr>
          </w:pPr>
        </w:p>
        <w:p>
          <w:pPr>
            <w:rPr>
              <w:rFonts w:ascii="Courier New" w:hAnsi="Courier New" w:cs="Courier New"/>
            </w:rPr>
          </w:pPr>
          <w:r>
            <w:rPr>
              <w:rFonts w:ascii="Courier New" w:hAnsi="Courier New" w:cs="Courier New"/>
            </w:rPr>
            <w:tab/>
          </w:r>
          <w:r>
            <w:rPr>
              <w:rFonts w:ascii="Courier New" w:hAnsi="Courier New" w:cs="Courier New"/>
            </w:rPr>
            <w:t>moveToThread 之后Event Process会在目标线程中进行。这个操作会使object中的所有active Timer都先停止，然后再在目标线程中重启。被新放到object的Event都会在目标线程中处理。</w:t>
          </w:r>
        </w:p>
        <w:p>
          <w:pPr>
            <w:rPr>
              <w:rFonts w:ascii="Courier New" w:hAnsi="Courier New" w:cs="Courier New"/>
            </w:rPr>
          </w:pPr>
        </w:p>
        <w:p>
          <w:pPr>
            <w:rPr>
              <w:rFonts w:ascii="Courier New" w:hAnsi="Courier New" w:cs="Courier New"/>
            </w:rPr>
          </w:pPr>
        </w:p>
        <w:p>
          <w:pPr>
            <w:rPr>
              <w:rFonts w:ascii="Courier New" w:hAnsi="Courier New" w:cs="Courier New"/>
            </w:rPr>
          </w:pPr>
          <w:r>
            <w:rPr>
              <w:rFonts w:ascii="Courier New" w:hAnsi="Courier New" w:cs="Courier New"/>
            </w:rPr>
            <w:t>其主要特点就是利用Qt的事件驱动特性，将需要在次线程中处理的业务放在独立的模块（类）中，由主线程创建完该对象后，将其移交给指定的线程，且可以将多个类似的对象移交给同一个线程。在这个例子中，信号由主线程的QTimer对象发出，之后Qt会将关联的事件放到worker所属线程的事件队列。由于队列连接的作用，在不同线程间连接信号和槽是很安全的。</w:t>
          </w:r>
          <w:r>
            <w:rPr>
              <w:rFonts w:ascii="Courier New" w:hAnsi="Courier New" w:cs="Courier New"/>
            </w:rPr>
            <w:br w:type="textWrapping"/>
          </w:r>
          <w:r>
            <w:rPr>
              <w:rFonts w:ascii="Courier New" w:hAnsi="Courier New" w:cs="Courier New"/>
            </w:rPr>
            <w:t>说说connect最后一个参数，连接类型：</w:t>
          </w:r>
          <w:r>
            <w:rPr>
              <w:rFonts w:ascii="Courier New" w:hAnsi="Courier New" w:cs="Courier New"/>
            </w:rPr>
            <w:br w:type="textWrapping"/>
          </w:r>
          <w:r>
            <w:rPr>
              <w:rFonts w:ascii="Courier New" w:hAnsi="Courier New" w:cs="Courier New"/>
            </w:rPr>
            <w:t>1)自动连接(AutoConnection)，默认的连接方式，如果信号与槽，也就是</w:t>
          </w:r>
          <w:r>
            <w:rPr>
              <w:rFonts w:ascii="Courier New" w:hAnsi="Courier New" w:cs="Courier New"/>
              <w:b/>
            </w:rPr>
            <w:t>发送者与接受者在同一线程</w:t>
          </w:r>
          <w:r>
            <w:rPr>
              <w:rFonts w:ascii="Courier New" w:hAnsi="Courier New" w:cs="Courier New"/>
            </w:rPr>
            <w:t>，等同于直接连接；如果发送者与接受者处在不同线程，等同于队列连接。</w:t>
          </w:r>
          <w:r>
            <w:rPr>
              <w:rFonts w:ascii="Courier New" w:hAnsi="Courier New" w:cs="Courier New"/>
            </w:rPr>
            <w:br w:type="textWrapping"/>
          </w:r>
          <w:r>
            <w:rPr>
              <w:rFonts w:ascii="Courier New" w:hAnsi="Courier New" w:cs="Courier New"/>
            </w:rPr>
            <w:t>2)直接连接(DirectConnection)，当信号发射时，槽函数立即直接调用。</w:t>
          </w:r>
          <w:r>
            <w:rPr>
              <w:rFonts w:ascii="Courier New" w:hAnsi="Courier New" w:cs="Courier New"/>
              <w:color w:val="FF0000"/>
            </w:rPr>
            <w:t>无论槽函数所属对象在哪个线程</w:t>
          </w:r>
          <w:r>
            <w:rPr>
              <w:rFonts w:ascii="Courier New" w:hAnsi="Courier New" w:cs="Courier New"/>
            </w:rPr>
            <w:t>，</w:t>
          </w:r>
          <w:r>
            <w:rPr>
              <w:rFonts w:ascii="Courier New" w:hAnsi="Courier New" w:cs="Courier New"/>
              <w:b/>
            </w:rPr>
            <w:t>槽函数总在发送者所在线程执行。</w:t>
          </w:r>
          <w:r>
            <w:rPr>
              <w:rFonts w:ascii="Courier New" w:hAnsi="Courier New" w:cs="Courier New"/>
            </w:rPr>
            <w:br w:type="textWrapping"/>
          </w:r>
        </w:p>
        <w:p>
          <w:pPr>
            <w:rPr>
              <w:rFonts w:ascii="Courier New" w:hAnsi="Courier New" w:cs="Courier New"/>
            </w:rPr>
          </w:pPr>
          <w:r>
            <w:rPr>
              <w:rFonts w:ascii="Courier New" w:hAnsi="Courier New" w:cs="Courier New"/>
            </w:rPr>
            <w:t>3)队列连接(QueuedConnection)，当控制权回到接受者所在线程的事件循环时，槽函数被调用。</w:t>
          </w:r>
          <w:r>
            <w:rPr>
              <w:rFonts w:ascii="Courier New" w:hAnsi="Courier New" w:cs="Courier New"/>
              <w:b/>
              <w:color w:val="FF0000"/>
            </w:rPr>
            <w:t>槽函数在接受者所在线程执行</w:t>
          </w:r>
          <w:r>
            <w:rPr>
              <w:rFonts w:ascii="Courier New" w:hAnsi="Courier New" w:cs="Courier New"/>
            </w:rPr>
            <w:t>。</w:t>
          </w:r>
        </w:p>
        <w:p>
          <w:pPr>
            <w:rPr>
              <w:rFonts w:ascii="Courier New" w:hAnsi="Courier New" w:cs="Courier New"/>
            </w:rPr>
          </w:pP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62" w:name="_Toc15638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2-3 Qt</w:t>
          </w:r>
          <w:bookmarkEnd w:id="62"/>
          <w:r>
            <w:rPr>
              <w:rFonts w:ascii="Courier New" w:hAnsi="Courier New" w:eastAsia="楷体" w:cs="Courier New"/>
              <w:b/>
              <w:bCs/>
              <w:color w:val="000000" w:themeColor="text1"/>
              <w:sz w:val="28"/>
              <w:szCs w:val="28"/>
              <w:lang w:val="en-US" w:eastAsia="zh-CN" w:bidi="ar-SA"/>
              <w14:textFill>
                <w14:solidFill>
                  <w14:schemeClr w14:val="tx1"/>
                </w14:solidFill>
              </w14:textFill>
            </w:rPr>
            <w:t>的刷新机制</w:t>
          </w:r>
        </w:p>
        <w:p>
          <w:pPr>
            <w:rPr>
              <w:rFonts w:ascii="Courier New" w:hAnsi="Courier New" w:cs="Courier New"/>
            </w:rPr>
          </w:pPr>
          <w:r>
            <w:rPr>
              <w:rFonts w:ascii="Courier New" w:hAnsi="Courier New" w:cs="Courier New"/>
            </w:rPr>
            <w:tab/>
          </w:r>
          <w:r>
            <w:rPr>
              <w:rFonts w:ascii="Courier New" w:hAnsi="Courier New" w:cs="Courier New"/>
            </w:rPr>
            <w:t>update()和repaint()函数实现上有什么不同。</w:t>
          </w:r>
        </w:p>
        <w:p>
          <w:pPr>
            <w:rPr>
              <w:rFonts w:ascii="Courier New" w:hAnsi="Courier New" w:cs="Courier New"/>
            </w:rPr>
          </w:pPr>
          <w:r>
            <w:rPr>
              <w:rFonts w:ascii="Courier New" w:hAnsi="Courier New" w:cs="Courier New"/>
            </w:rPr>
            <w:t>Update不会立即重绘，当回到</w:t>
          </w:r>
          <w:r>
            <w:rPr>
              <w:rFonts w:ascii="Courier New" w:hAnsi="Courier New" w:cs="Courier New"/>
              <w:b/>
            </w:rPr>
            <w:t>主事件循环时才调用paintEvent</w:t>
          </w:r>
          <w:r>
            <w:rPr>
              <w:rFonts w:ascii="Courier New" w:hAnsi="Courier New" w:cs="Courier New"/>
            </w:rPr>
            <w:t>。这样能更少闪烁并更快。正常情况下在paintEvent之前会先擦除widget区域。</w:t>
          </w:r>
        </w:p>
        <w:p>
          <w:pPr>
            <w:rPr>
              <w:rFonts w:ascii="Courier New" w:hAnsi="Courier New" w:cs="Courier New"/>
            </w:rPr>
          </w:pPr>
          <w:r>
            <w:rPr>
              <w:rFonts w:ascii="Courier New" w:hAnsi="Courier New" w:cs="Courier New"/>
              <w:color w:val="555555"/>
              <w:szCs w:val="21"/>
              <w:shd w:val="clear" w:fill="FFFFFF"/>
            </w:rPr>
            <w:t>repaint()是立即调用paintEvent()，</w:t>
          </w:r>
          <w:r>
            <w:rPr>
              <w:rFonts w:ascii="Courier New" w:hAnsi="Courier New" w:cs="Courier New"/>
              <w:strike/>
              <w:color w:val="555555"/>
              <w:szCs w:val="21"/>
              <w:shd w:val="clear" w:fill="FFFFFF"/>
            </w:rPr>
            <w:t>而update()是几次执行才调用一次paintEvent()</w:t>
          </w:r>
          <w:r>
            <w:rPr>
              <w:rFonts w:ascii="Courier New" w:hAnsi="Courier New" w:cs="Courier New"/>
              <w:color w:val="555555"/>
              <w:szCs w:val="21"/>
              <w:shd w:val="clear" w:fill="FFFFFF"/>
            </w:rPr>
            <w:t>。</w:t>
          </w:r>
          <w:r>
            <w:rPr>
              <w:rFonts w:ascii="Courier New" w:hAnsi="Courier New" w:cs="Courier New"/>
              <w:color w:val="555555"/>
              <w:szCs w:val="21"/>
            </w:rPr>
            <w:br w:type="textWrapping"/>
          </w:r>
          <w:r>
            <w:rPr>
              <w:rFonts w:ascii="Courier New" w:hAnsi="Courier New" w:cs="Courier New"/>
              <w:color w:val="555555"/>
              <w:szCs w:val="21"/>
              <w:shd w:val="clear" w:fill="FFFFFF"/>
            </w:rPr>
            <w:t>这样update()会造成这样的结果：paintEvent()中的任务没有执行完，就又被update().paintEvent()中被积压的任务越来越多。</w:t>
          </w:r>
        </w:p>
        <w:p>
          <w:pPr>
            <w:rPr>
              <w:rFonts w:ascii="Courier New" w:hAnsi="Courier New" w:cs="Courier New"/>
            </w:rPr>
          </w:pP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63" w:name="_Toc21512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2-5 Qt</w:t>
          </w:r>
          <w:bookmarkEnd w:id="63"/>
          <w:r>
            <w:rPr>
              <w:rFonts w:ascii="Courier New" w:hAnsi="Courier New" w:eastAsia="楷体" w:cs="Courier New"/>
              <w:b/>
              <w:bCs/>
              <w:color w:val="000000" w:themeColor="text1"/>
              <w:sz w:val="28"/>
              <w:szCs w:val="28"/>
              <w:lang w:val="en-US" w:eastAsia="zh-CN" w:bidi="ar-SA"/>
              <w14:textFill>
                <w14:solidFill>
                  <w14:schemeClr w14:val="tx1"/>
                </w14:solidFill>
              </w14:textFill>
            </w:rPr>
            <w:t>的事件管理机制，（从底层窗口传到顶层窗口）</w:t>
          </w:r>
        </w:p>
        <w:p>
          <w:pPr>
            <w:numPr>
              <w:ilvl w:val="0"/>
              <w:numId w:val="0"/>
            </w:numPr>
            <w:rPr>
              <w:rFonts w:ascii="Courier New" w:hAnsi="Courier New" w:eastAsia="楷体" w:cs="Courier New"/>
              <w:b/>
              <w:bCs/>
              <w:color w:val="000000" w:themeColor="text1"/>
              <w:sz w:val="24"/>
              <w:szCs w:val="24"/>
              <w:lang w:val="en-US" w:eastAsia="zh-CN" w:bidi="ar-SA"/>
              <w14:textFill>
                <w14:solidFill>
                  <w14:schemeClr w14:val="tx1"/>
                </w14:solidFill>
              </w14:textFill>
            </w:rPr>
          </w:pPr>
        </w:p>
        <w:p>
          <w:pPr>
            <w:rPr>
              <w:rFonts w:ascii="Courier New" w:hAnsi="Courier New" w:cs="Courier New"/>
            </w:rPr>
          </w:pPr>
          <w:r>
            <w:rPr>
              <w:rFonts w:ascii="Courier New" w:hAnsi="Courier New" w:eastAsia="楷体" w:cs="Courier New"/>
              <w:color w:val="4F4F4F"/>
              <w:shd w:val="clear" w:fill="FFFFFF"/>
            </w:rPr>
            <w:t>通过事件过滤器, 可以让一个对象侦听拦截另外一个对象的事件</w:t>
          </w:r>
        </w:p>
        <w:p>
          <w:pPr>
            <w:rPr>
              <w:rFonts w:ascii="Courier New" w:hAnsi="Courier New" w:cs="Courier New"/>
              <w:b/>
            </w:rPr>
          </w:pPr>
          <w:r>
            <w:rPr>
              <w:rFonts w:ascii="Courier New" w:hAnsi="Courier New" w:cs="Courier New"/>
            </w:rPr>
            <w:t xml:space="preserve">void QObject::installEventFilter(QObject * filterObj)  </w:t>
          </w:r>
          <w:r>
            <w:rPr>
              <w:rFonts w:ascii="Courier New" w:hAnsi="Courier New" w:cs="Courier New"/>
              <w:b/>
            </w:rPr>
            <w:t>安装</w:t>
          </w:r>
          <w:r>
            <w:rPr>
              <w:rFonts w:ascii="Courier New" w:hAnsi="Courier New" w:eastAsia="微软雅黑" w:cs="Courier New"/>
              <w:b/>
              <w:color w:val="4F4F4F"/>
              <w:sz w:val="20"/>
              <w:szCs w:val="20"/>
              <w:shd w:val="clear" w:fill="FFFFFF"/>
            </w:rPr>
            <w:t>过滤器</w:t>
          </w:r>
        </w:p>
        <w:p>
          <w:pPr>
            <w:rPr>
              <w:rFonts w:ascii="Courier New" w:hAnsi="Courier New" w:cs="Courier New"/>
            </w:rPr>
          </w:pPr>
          <w:r>
            <w:rPr>
              <w:rFonts w:ascii="Courier New" w:hAnsi="Courier New" w:cs="Courier New"/>
            </w:rPr>
            <w:t>bool QObject::eventFilter(QObject * watched, QEvent * event)</w:t>
          </w:r>
          <w:r>
            <w:rPr>
              <w:rFonts w:ascii="Courier New" w:hAnsi="Courier New" w:eastAsia="微软雅黑" w:cs="Courier New"/>
              <w:b/>
              <w:color w:val="4F4F4F"/>
              <w:sz w:val="20"/>
              <w:szCs w:val="20"/>
              <w:shd w:val="clear" w:fill="FFFFFF"/>
            </w:rPr>
            <w:t>相当于创建了过滤器 ，</w:t>
          </w:r>
          <w:r>
            <w:rPr>
              <w:rFonts w:ascii="Courier New" w:hAnsi="Courier New" w:eastAsia="微软雅黑" w:cs="Courier New"/>
              <w:color w:val="4F4F4F"/>
              <w:sz w:val="20"/>
              <w:szCs w:val="20"/>
              <w:shd w:val="clear" w:fill="FFFFFF"/>
            </w:rPr>
            <w:t>不想让它继续转发，就返回 true，否则返回 false</w:t>
          </w:r>
        </w:p>
        <w:p>
          <w:pPr>
            <w:rPr>
              <w:rFonts w:ascii="Courier New" w:hAnsi="Courier New" w:cs="Courier New"/>
            </w:rPr>
          </w:pPr>
          <w:r>
            <w:rPr>
              <w:rFonts w:ascii="Courier New" w:hAnsi="Courier New" w:cs="Courier New"/>
            </w:rPr>
            <w:t>多个过滤器安装到了一个对象，则最后安装的会首先激活。</w:t>
          </w:r>
        </w:p>
        <w:p>
          <w:pPr>
            <w:rPr>
              <w:rFonts w:ascii="Courier New" w:hAnsi="Courier New" w:cs="Courier New"/>
            </w:rPr>
          </w:pPr>
          <w:r>
            <w:rPr>
              <w:rFonts w:ascii="Courier New" w:hAnsi="Courier New" w:eastAsia="微软雅黑" w:cs="Courier New"/>
              <w:color w:val="4F4F4F"/>
              <w:sz w:val="20"/>
              <w:szCs w:val="20"/>
              <w:shd w:val="clear" w:fill="FFFFFF"/>
            </w:rPr>
            <w:t>事件过滤器和被安装过滤器的组件必须在</w:t>
          </w:r>
          <w:r>
            <w:rPr>
              <w:rFonts w:ascii="Courier New" w:hAnsi="Courier New" w:eastAsia="微软雅黑" w:cs="Courier New"/>
              <w:color w:val="FF0000"/>
              <w:sz w:val="20"/>
              <w:szCs w:val="20"/>
              <w:shd w:val="clear" w:fill="FFFFFF"/>
            </w:rPr>
            <w:t>同一线程</w:t>
          </w:r>
          <w:r>
            <w:rPr>
              <w:rFonts w:ascii="Courier New" w:hAnsi="Courier New" w:eastAsia="微软雅黑" w:cs="Courier New"/>
              <w:color w:val="4F4F4F"/>
              <w:sz w:val="20"/>
              <w:szCs w:val="20"/>
              <w:shd w:val="clear" w:fill="FFFFFF"/>
            </w:rPr>
            <w:t>，否则，过滤器将不起作用</w:t>
          </w:r>
        </w:p>
        <w:p>
          <w:pPr>
            <w:rPr>
              <w:rFonts w:ascii="Courier New" w:hAnsi="Courier New" w:cs="Courier New"/>
            </w:rPr>
          </w:pPr>
        </w:p>
        <w:p>
          <w:pPr>
            <w:rPr>
              <w:rFonts w:ascii="Courier New" w:hAnsi="Courier New" w:cs="Courier New"/>
            </w:rPr>
          </w:pPr>
        </w:p>
        <w:p>
          <w:pPr>
            <w:rPr>
              <w:rFonts w:ascii="Courier New" w:hAnsi="Courier New" w:cs="Courier New"/>
            </w:rPr>
          </w:pPr>
          <w:r>
            <w:rPr>
              <w:rFonts w:ascii="Courier New" w:hAnsi="Courier New" w:cs="Courier New"/>
            </w:rPr>
            <w:t xml:space="preserve">TPTCom通信， </w:t>
          </w:r>
        </w:p>
        <w:p>
          <w:pPr>
            <w:rPr>
              <w:rFonts w:ascii="Courier New" w:hAnsi="Courier New" w:cs="Courier New"/>
            </w:rPr>
          </w:pPr>
          <w:r>
            <w:rPr>
              <w:rFonts w:ascii="Courier New" w:hAnsi="Courier New" w:cs="Courier New"/>
            </w:rPr>
            <w:t>IPTCom接收和发送PD数据，以及接收和发送MD数据的过程。</w:t>
          </w:r>
        </w:p>
        <w:p>
          <w:pPr>
            <w:rPr>
              <w:rFonts w:ascii="Courier New" w:hAnsi="Courier New" w:cs="Courier New"/>
            </w:rPr>
          </w:pPr>
          <w:r>
            <w:rPr>
              <w:rFonts w:ascii="Courier New" w:hAnsi="Courier New" w:cs="Courier New"/>
            </w:rPr>
            <w:t>：先INit的过程，把data-set 和tdc文件load到对应德API函数里，</w:t>
          </w:r>
        </w:p>
        <w:p>
          <w:pPr>
            <w:rPr>
              <w:rFonts w:ascii="Courier New" w:hAnsi="Courier New" w:cs="Courier New"/>
            </w:rPr>
          </w:pPr>
          <w:r>
            <w:rPr>
              <w:rFonts w:ascii="Courier New" w:hAnsi="Courier New" w:cs="Courier New"/>
            </w:rPr>
            <w:t>然后在一个loop  get/send data 我们可以通过一个大的结构体去send、rec data了</w:t>
          </w:r>
        </w:p>
        <w:p>
          <w:pPr>
            <w:rPr>
              <w:rFonts w:ascii="Courier New" w:hAnsi="Courier New" w:cs="Courier New"/>
            </w:rPr>
          </w:pPr>
          <w:r>
            <w:rPr>
              <w:rFonts w:ascii="Courier New" w:hAnsi="Courier New" w:cs="Courier New"/>
            </w:rPr>
            <w:t>两个配置文件的作用（一个data-set文件，一个tdc.hosts文件）。</w:t>
          </w:r>
        </w:p>
        <w:p>
          <w:pPr>
            <w:rPr>
              <w:rFonts w:ascii="Courier New" w:hAnsi="Courier New" w:cs="Courier New"/>
              <w:strike/>
            </w:rPr>
          </w:pPr>
          <w:r>
            <w:rPr>
              <w:rFonts w:ascii="Courier New" w:hAnsi="Courier New" w:cs="Courier New"/>
            </w:rPr>
            <w:t>data-set：</w:t>
          </w:r>
          <w:r>
            <w:rPr>
              <w:rFonts w:ascii="Courier New" w:hAnsi="Courier New" w:cs="Courier New"/>
              <w:b/>
            </w:rPr>
            <w:t>需要被配置网络上要交互的数据的IPTCom</w:t>
          </w:r>
          <w:r>
            <w:rPr>
              <w:rFonts w:ascii="Courier New" w:hAnsi="Courier New" w:cs="Courier New"/>
            </w:rPr>
            <w:t>，</w:t>
          </w:r>
          <w:r>
            <w:rPr>
              <w:rFonts w:ascii="Courier New" w:hAnsi="Courier New" w:cs="Courier New"/>
              <w:strike/>
            </w:rPr>
            <w:t>例如关于如何的信息</w:t>
          </w:r>
        </w:p>
        <w:p>
          <w:pPr>
            <w:rPr>
              <w:rFonts w:ascii="Courier New" w:hAnsi="Courier New" w:cs="Courier New"/>
              <w:strike/>
            </w:rPr>
          </w:pPr>
          <w:r>
            <w:rPr>
              <w:rFonts w:ascii="Courier New" w:hAnsi="Courier New" w:cs="Courier New"/>
              <w:strike/>
            </w:rPr>
            <w:t>处理数据，在哪里发送数据等。这些信息存储在配置数据库中。</w:t>
          </w:r>
        </w:p>
        <w:p>
          <w:pPr>
            <w:rPr>
              <w:rFonts w:ascii="Courier New" w:hAnsi="Courier New" w:cs="Courier New"/>
              <w:strike/>
            </w:rPr>
          </w:pPr>
          <w:r>
            <w:rPr>
              <w:rFonts w:ascii="Courier New" w:hAnsi="Courier New" w:cs="Courier New"/>
              <w:strike/>
            </w:rPr>
            <w:t>数据库以XML格式或API函数从配置文件填充。</w:t>
          </w:r>
        </w:p>
        <w:p>
          <w:pPr>
            <w:rPr>
              <w:rFonts w:ascii="Courier New" w:hAnsi="Courier New" w:cs="Courier New"/>
              <w:b/>
              <w:color w:val="FF0000"/>
            </w:rPr>
          </w:pPr>
          <w:r>
            <w:rPr>
              <w:rFonts w:ascii="Courier New" w:hAnsi="Courier New" w:cs="Courier New"/>
            </w:rPr>
            <w:t>tdc.hosts ：h</w:t>
          </w:r>
          <w:r>
            <w:rPr>
              <w:rFonts w:ascii="Courier New" w:hAnsi="Courier New" w:cs="Courier New"/>
              <w:b/>
              <w:color w:val="FF0000"/>
            </w:rPr>
            <w:t>ost文件中查找URI以检索终端设备或多播的IP地址</w:t>
          </w:r>
        </w:p>
        <w:p>
          <w:pPr>
            <w:rPr>
              <w:rFonts w:ascii="Courier New" w:hAnsi="Courier New" w:cs="Courier New"/>
            </w:rPr>
          </w:pPr>
        </w:p>
        <w:p>
          <w:pPr>
            <w:pStyle w:val="2"/>
            <w:bidi w:val="0"/>
            <w:jc w:val="left"/>
            <w:rPr>
              <w:rFonts w:ascii="Courier New" w:hAnsi="Courier New" w:cs="Courier New"/>
              <w:lang w:val="en-US" w:eastAsia="zh-CN"/>
            </w:rPr>
          </w:pPr>
          <w:bookmarkStart w:id="64" w:name="_Toc21780_WPSOffice_Level1"/>
          <w:bookmarkEnd w:id="64"/>
          <w:r>
            <w:rPr>
              <w:rFonts w:ascii="Courier New" w:hAnsi="Courier New" w:cs="Courier New"/>
              <w:lang w:val="en-US" w:eastAsia="zh-CN"/>
            </w:rPr>
            <w:t>Gstreamer part</w:t>
          </w:r>
        </w:p>
        <w:p>
          <w:pPr>
            <w:numPr>
              <w:ilvl w:val="0"/>
              <w:numId w:val="0"/>
            </w:numPr>
            <w:outlineLvl w:val="1"/>
            <w:rPr>
              <w:rFonts w:ascii="Courier New" w:hAnsi="Courier New" w:eastAsia="楷体" w:cs="Courier New"/>
              <w:b/>
              <w:bCs/>
              <w:color w:val="000000" w:themeColor="text1"/>
              <w:sz w:val="24"/>
              <w:szCs w:val="24"/>
              <w:lang w:val="en-US" w:eastAsia="zh-CN" w:bidi="ar-SA"/>
              <w14:textFill>
                <w14:solidFill>
                  <w14:schemeClr w14:val="tx1"/>
                </w14:solidFill>
              </w14:textFill>
            </w:rPr>
          </w:pPr>
          <w:bookmarkStart w:id="65" w:name="_Toc6781_WPSOffice_Level1"/>
          <w:r>
            <w:rPr>
              <w:rFonts w:ascii="Courier New" w:hAnsi="Courier New" w:eastAsia="楷体" w:cs="Courier New"/>
              <w:b/>
              <w:bCs/>
              <w:color w:val="000000" w:themeColor="text1"/>
              <w:sz w:val="24"/>
              <w:szCs w:val="24"/>
              <w:lang w:val="en-US" w:eastAsia="zh-CN" w:bidi="ar-SA"/>
              <w14:textFill>
                <w14:solidFill>
                  <w14:schemeClr w14:val="tx1"/>
                </w14:solidFill>
              </w14:textFill>
            </w:rPr>
            <w:t>3-1 Gstreamer</w:t>
          </w:r>
          <w:bookmarkEnd w:id="65"/>
          <w:r>
            <w:rPr>
              <w:rFonts w:ascii="Courier New" w:hAnsi="Courier New" w:eastAsia="楷体" w:cs="Courier New"/>
              <w:b/>
              <w:bCs/>
              <w:color w:val="000000" w:themeColor="text1"/>
              <w:sz w:val="24"/>
              <w:szCs w:val="24"/>
              <w:lang w:val="en-US" w:eastAsia="zh-CN" w:bidi="ar-SA"/>
              <w14:textFill>
                <w14:solidFill>
                  <w14:schemeClr w14:val="tx1"/>
                </w14:solidFill>
              </w14:textFill>
            </w:rPr>
            <w:t>播放视频</w:t>
          </w:r>
        </w:p>
        <w:p>
          <w:pPr>
            <w:rPr>
              <w:rFonts w:ascii="Courier New" w:hAnsi="Courier New" w:cs="Courier New"/>
            </w:rPr>
          </w:pPr>
          <w:r>
            <w:rPr>
              <w:rFonts w:ascii="Courier New" w:hAnsi="Courier New" w:cs="Courier New"/>
            </w:rPr>
            <w:t>1、rtsp建立连接的过程以及采用Rtp协议（UDP或者TCP）发送数据。</w:t>
          </w:r>
        </w:p>
        <w:p>
          <w:pPr>
            <w:rPr>
              <w:rFonts w:ascii="Courier New" w:hAnsi="Courier New" w:cs="Courier New"/>
            </w:rPr>
          </w:pPr>
          <w:r>
            <w:rPr>
              <w:rFonts w:ascii="Courier New" w:hAnsi="Courier New" w:cs="Courier New"/>
            </w:rPr>
            <w:t xml:space="preserve">简单的rtsp交互过程: </w:t>
          </w:r>
        </w:p>
        <w:p>
          <w:pPr>
            <w:rPr>
              <w:rFonts w:ascii="Courier New" w:hAnsi="Courier New" w:cs="Courier New"/>
            </w:rPr>
          </w:pPr>
          <w:r>
            <w:rPr>
              <w:rFonts w:ascii="Courier New" w:hAnsi="Courier New" w:cs="Courier New"/>
            </w:rPr>
            <w:t xml:space="preserve">C表示rtsp客户端,S表示rtsp服务端 </w:t>
          </w:r>
        </w:p>
        <w:p>
          <w:pPr>
            <w:rPr>
              <w:rFonts w:ascii="Courier New" w:hAnsi="Courier New" w:cs="Courier New"/>
            </w:rPr>
          </w:pPr>
          <w:r>
            <w:rPr>
              <w:rFonts w:ascii="Courier New" w:hAnsi="Courier New" w:cs="Courier New"/>
            </w:rPr>
            <w:t xml:space="preserve">1.C-&gt;S:OPTION request //询问S有哪些方法可用 </w:t>
          </w:r>
        </w:p>
        <w:p>
          <w:pPr>
            <w:rPr>
              <w:rFonts w:ascii="Courier New" w:hAnsi="Courier New" w:cs="Courier New"/>
            </w:rPr>
          </w:pPr>
          <w:r>
            <w:rPr>
              <w:rFonts w:ascii="Courier New" w:hAnsi="Courier New" w:cs="Courier New"/>
            </w:rPr>
            <w:t xml:space="preserve">1.S-&gt;C:OPTION response //S回应信息中包括提供的所有可用方法 </w:t>
          </w:r>
        </w:p>
        <w:p>
          <w:pPr>
            <w:rPr>
              <w:rFonts w:ascii="Courier New" w:hAnsi="Courier New" w:cs="Courier New"/>
            </w:rPr>
          </w:pPr>
        </w:p>
        <w:p>
          <w:pPr>
            <w:rPr>
              <w:rFonts w:ascii="Courier New" w:hAnsi="Courier New" w:cs="Courier New"/>
            </w:rPr>
          </w:pPr>
          <w:r>
            <w:rPr>
              <w:rFonts w:ascii="Courier New" w:hAnsi="Courier New" w:cs="Courier New"/>
            </w:rPr>
            <w:t xml:space="preserve">2.C-&gt;S:DESCRIBE request //要求得到S提供的媒体初始化描述信息 </w:t>
          </w:r>
        </w:p>
        <w:p>
          <w:pPr>
            <w:rPr>
              <w:rFonts w:ascii="Courier New" w:hAnsi="Courier New" w:cs="Courier New"/>
            </w:rPr>
          </w:pPr>
          <w:r>
            <w:rPr>
              <w:rFonts w:ascii="Courier New" w:hAnsi="Courier New" w:cs="Courier New"/>
            </w:rPr>
            <w:t xml:space="preserve">2.S-&gt;C:DESCRIBE response //S回应媒体初始化描述信息，主要是sdp </w:t>
          </w:r>
        </w:p>
        <w:p>
          <w:pPr>
            <w:rPr>
              <w:rFonts w:ascii="Courier New" w:hAnsi="Courier New" w:cs="Courier New"/>
            </w:rPr>
          </w:pPr>
        </w:p>
        <w:p>
          <w:pPr>
            <w:rPr>
              <w:rFonts w:ascii="Courier New" w:hAnsi="Courier New" w:cs="Courier New"/>
            </w:rPr>
          </w:pPr>
          <w:r>
            <w:rPr>
              <w:rFonts w:ascii="Courier New" w:hAnsi="Courier New" w:cs="Courier New"/>
            </w:rPr>
            <w:t xml:space="preserve">3.C-&gt;S:SETUP request //设置会话的属性，以及传输模式，提醒S建立会 </w:t>
          </w:r>
        </w:p>
        <w:p>
          <w:pPr>
            <w:rPr>
              <w:rFonts w:ascii="Courier New" w:hAnsi="Courier New" w:cs="Courier New"/>
            </w:rPr>
          </w:pPr>
          <w:r>
            <w:rPr>
              <w:rFonts w:ascii="Courier New" w:hAnsi="Courier New" w:cs="Courier New"/>
            </w:rPr>
            <w:t xml:space="preserve">话 </w:t>
          </w:r>
        </w:p>
        <w:p>
          <w:pPr>
            <w:rPr>
              <w:rFonts w:ascii="Courier New" w:hAnsi="Courier New" w:cs="Courier New"/>
            </w:rPr>
          </w:pPr>
          <w:r>
            <w:rPr>
              <w:rFonts w:ascii="Courier New" w:hAnsi="Courier New" w:cs="Courier New"/>
            </w:rPr>
            <w:t xml:space="preserve">3.S-&gt;C:SETUP response //S建立会话，返回会话标识符，以及会话相关信息 </w:t>
          </w:r>
        </w:p>
        <w:p>
          <w:pPr>
            <w:rPr>
              <w:rFonts w:ascii="Courier New" w:hAnsi="Courier New" w:cs="Courier New"/>
            </w:rPr>
          </w:pPr>
        </w:p>
        <w:p>
          <w:pPr>
            <w:rPr>
              <w:rFonts w:ascii="Courier New" w:hAnsi="Courier New" w:cs="Courier New"/>
            </w:rPr>
          </w:pPr>
        </w:p>
        <w:p>
          <w:pPr>
            <w:rPr>
              <w:rFonts w:ascii="Courier New" w:hAnsi="Courier New" w:cs="Courier New"/>
            </w:rPr>
          </w:pPr>
          <w:r>
            <w:rPr>
              <w:rFonts w:ascii="Courier New" w:hAnsi="Courier New" w:cs="Courier New"/>
            </w:rPr>
            <w:t xml:space="preserve">4.C-&gt;S:PLAY request //C请求播放 </w:t>
          </w:r>
        </w:p>
        <w:p>
          <w:pPr>
            <w:rPr>
              <w:rFonts w:ascii="Courier New" w:hAnsi="Courier New" w:cs="Courier New"/>
            </w:rPr>
          </w:pPr>
          <w:r>
            <w:rPr>
              <w:rFonts w:ascii="Courier New" w:hAnsi="Courier New" w:cs="Courier New"/>
            </w:rPr>
            <w:t xml:space="preserve">4.S-&gt;C:PLAY response //S回应该请求的信息 </w:t>
          </w:r>
        </w:p>
        <w:p>
          <w:pPr>
            <w:rPr>
              <w:rFonts w:ascii="Courier New" w:hAnsi="Courier New" w:cs="Courier New"/>
            </w:rPr>
          </w:pPr>
        </w:p>
        <w:p>
          <w:pPr>
            <w:rPr>
              <w:rFonts w:ascii="Courier New" w:hAnsi="Courier New" w:cs="Courier New"/>
            </w:rPr>
          </w:pPr>
          <w:r>
            <w:rPr>
              <w:rFonts w:ascii="Courier New" w:hAnsi="Courier New" w:cs="Courier New"/>
            </w:rPr>
            <w:t xml:space="preserve">S-&gt;C:发送流媒体数据 </w:t>
          </w:r>
        </w:p>
        <w:p>
          <w:pPr>
            <w:rPr>
              <w:rFonts w:ascii="Courier New" w:hAnsi="Courier New" w:cs="Courier New"/>
            </w:rPr>
          </w:pPr>
          <w:r>
            <w:rPr>
              <w:rFonts w:ascii="Courier New" w:hAnsi="Courier New" w:cs="Courier New"/>
            </w:rPr>
            <w:t xml:space="preserve">5.C-&gt;S:TEARDOWN request //C请求关闭会话 </w:t>
          </w:r>
        </w:p>
        <w:p>
          <w:pPr>
            <w:rPr>
              <w:rFonts w:ascii="Courier New" w:hAnsi="Courier New" w:cs="Courier New"/>
            </w:rPr>
          </w:pPr>
          <w:r>
            <w:rPr>
              <w:rFonts w:ascii="Courier New" w:hAnsi="Courier New" w:cs="Courier New"/>
            </w:rPr>
            <w:t>5.S-&gt;C:TEARDOWN response //S回应该请求</w:t>
          </w:r>
        </w:p>
        <w:p>
          <w:pPr>
            <w:rPr>
              <w:rFonts w:ascii="Courier New" w:hAnsi="Courier New" w:cs="Courier New"/>
            </w:rPr>
          </w:pPr>
        </w:p>
        <w:p>
          <w:pPr>
            <w:rPr>
              <w:rFonts w:ascii="Courier New" w:hAnsi="Courier New" w:cs="Courier New"/>
            </w:rPr>
          </w:pPr>
          <w:r>
            <w:rPr>
              <w:rFonts w:ascii="Courier New" w:hAnsi="Courier New" w:cs="Courier New"/>
            </w:rPr>
            <w:t>Gstreamer管道的建立过程：</w:t>
          </w:r>
        </w:p>
        <w:p>
          <w:pPr>
            <w:rPr>
              <w:rFonts w:ascii="Courier New" w:hAnsi="Courier New" w:cs="Courier New"/>
            </w:rPr>
          </w:pPr>
          <w:r>
            <w:rPr>
              <w:rFonts w:ascii="Courier New" w:hAnsi="Courier New" w:cs="Courier New"/>
            </w:rPr>
            <w:t xml:space="preserve">    gPlayerPipeline = gst_pipeline_new("pipeline");</w:t>
          </w:r>
        </w:p>
        <w:p>
          <w:pPr>
            <w:rPr>
              <w:rFonts w:ascii="Courier New" w:hAnsi="Courier New" w:cs="Courier New"/>
            </w:rPr>
          </w:pPr>
          <w:r>
            <w:rPr>
              <w:rFonts w:ascii="Courier New" w:hAnsi="Courier New" w:cs="Courier New"/>
            </w:rPr>
            <w:t xml:space="preserve">    h264parse = gst_element_factory_make("h264parse","h264parse");</w:t>
          </w:r>
        </w:p>
        <w:p>
          <w:pPr>
            <w:rPr>
              <w:rFonts w:ascii="Courier New" w:hAnsi="Courier New" w:cs="Courier New"/>
            </w:rPr>
          </w:pPr>
          <w:r>
            <w:rPr>
              <w:rFonts w:ascii="Courier New" w:hAnsi="Courier New" w:cs="Courier New"/>
            </w:rPr>
            <w:t xml:space="preserve">    imxvpudec = gst_element_factory_make("imxvpudec","imxvpudec");</w:t>
          </w:r>
        </w:p>
        <w:p>
          <w:pPr>
            <w:ind w:firstLine="420"/>
            <w:rPr>
              <w:rFonts w:ascii="Courier New" w:hAnsi="Courier New" w:cs="Courier New"/>
            </w:rPr>
          </w:pPr>
          <w:r>
            <w:rPr>
              <w:rFonts w:ascii="Courier New" w:hAnsi="Courier New" w:cs="Courier New"/>
            </w:rPr>
            <w:t>videosink = gst_element_factory_make("imxg2dvideosink","videosink");</w:t>
          </w:r>
        </w:p>
        <w:p>
          <w:pPr>
            <w:ind w:firstLine="420"/>
            <w:rPr>
              <w:rFonts w:ascii="Courier New" w:hAnsi="Courier New" w:cs="Courier New"/>
            </w:rPr>
          </w:pPr>
          <w:r>
            <w:rPr>
              <w:rFonts w:ascii="Courier New" w:hAnsi="Courier New" w:cs="Courier New"/>
            </w:rPr>
            <w:t>src = gst_element_factory_make("rtspsrc","src");</w:t>
          </w:r>
        </w:p>
        <w:p>
          <w:pPr>
            <w:ind w:firstLine="420"/>
            <w:rPr>
              <w:rFonts w:ascii="Courier New" w:hAnsi="Courier New" w:cs="Courier New"/>
            </w:rPr>
          </w:pPr>
          <w:r>
            <w:rPr>
              <w:rFonts w:ascii="Courier New" w:hAnsi="Courier New" w:cs="Courier New"/>
            </w:rPr>
            <w:t>rtph264depay = gst_element_factory_make("rtph264depay","rtph264depay");</w:t>
          </w:r>
        </w:p>
        <w:p>
          <w:pPr>
            <w:ind w:firstLine="420"/>
            <w:rPr>
              <w:rFonts w:ascii="Courier New" w:hAnsi="Courier New" w:cs="Courier New"/>
            </w:rPr>
          </w:pPr>
        </w:p>
        <w:p>
          <w:pPr>
            <w:ind w:firstLine="420"/>
            <w:rPr>
              <w:rFonts w:ascii="Courier New" w:hAnsi="Courier New" w:cs="Courier New"/>
            </w:rPr>
          </w:pPr>
          <w:r>
            <w:rPr>
              <w:rFonts w:ascii="Courier New" w:hAnsi="Courier New" w:cs="Courier New"/>
            </w:rPr>
            <w:t>g_object_set(G_OBJECT(src), "protocols", 1, NULL);</w:t>
          </w:r>
        </w:p>
        <w:p>
          <w:pPr>
            <w:ind w:firstLine="420"/>
            <w:rPr>
              <w:rFonts w:ascii="Courier New" w:hAnsi="Courier New" w:cs="Courier New"/>
            </w:rPr>
          </w:pPr>
          <w:r>
            <w:rPr>
              <w:rFonts w:ascii="Courier New" w:hAnsi="Courier New" w:cs="Courier New"/>
            </w:rPr>
            <w:t>g_object_set(G_OBJECT(src), "retry", 10, NULL);</w:t>
          </w:r>
        </w:p>
        <w:p>
          <w:pPr>
            <w:ind w:firstLine="420"/>
            <w:rPr>
              <w:rFonts w:ascii="Courier New" w:hAnsi="Courier New" w:cs="Courier New"/>
            </w:rPr>
          </w:pPr>
          <w:r>
            <w:rPr>
              <w:rFonts w:ascii="Courier New" w:hAnsi="Courier New" w:cs="Courier New"/>
            </w:rPr>
            <w:t>g_object_set(G_OBJECT(src), "latency", 150, NULL);</w:t>
          </w:r>
        </w:p>
        <w:p>
          <w:pPr>
            <w:ind w:firstLine="420"/>
            <w:rPr>
              <w:rFonts w:ascii="Courier New" w:hAnsi="Courier New" w:cs="Courier New"/>
            </w:rPr>
          </w:pPr>
          <w:r>
            <w:rPr>
              <w:rFonts w:ascii="Courier New" w:hAnsi="Courier New" w:cs="Courier New"/>
            </w:rPr>
            <w:t>g_object_set(G_OBJECT(src), "async-handling", true, NULL);</w:t>
          </w:r>
        </w:p>
        <w:p>
          <w:pPr>
            <w:ind w:firstLine="420"/>
            <w:rPr>
              <w:rFonts w:ascii="Courier New" w:hAnsi="Courier New" w:cs="Courier New"/>
            </w:rPr>
          </w:pPr>
          <w:r>
            <w:rPr>
              <w:rFonts w:ascii="Courier New" w:hAnsi="Courier New" w:cs="Courier New"/>
            </w:rPr>
            <w:t>g_object_set(G_OBJECT(src), "udp-reconnect", false, NULL);</w:t>
          </w:r>
        </w:p>
        <w:p>
          <w:pPr>
            <w:ind w:firstLine="420"/>
            <w:rPr>
              <w:rFonts w:ascii="Courier New" w:hAnsi="Courier New" w:cs="Courier New"/>
            </w:rPr>
          </w:pPr>
          <w:r>
            <w:rPr>
              <w:rFonts w:ascii="Courier New" w:hAnsi="Courier New" w:cs="Courier New"/>
            </w:rPr>
            <w:t>g_object_set(G_OBJECT(src), "message-forward", true, NULL);</w:t>
          </w:r>
        </w:p>
        <w:p>
          <w:pPr>
            <w:ind w:firstLine="420"/>
            <w:rPr>
              <w:rFonts w:ascii="Courier New" w:hAnsi="Courier New" w:cs="Courier New"/>
            </w:rPr>
          </w:pPr>
        </w:p>
        <w:p>
          <w:pPr>
            <w:ind w:firstLine="420"/>
            <w:rPr>
              <w:rFonts w:ascii="Courier New" w:hAnsi="Courier New" w:cs="Courier New"/>
            </w:rPr>
          </w:pPr>
          <w:r>
            <w:rPr>
              <w:rFonts w:ascii="Courier New" w:hAnsi="Courier New" w:cs="Courier New"/>
            </w:rPr>
            <w:t>gst_bin_add_many(GST_BIN(gPlayerPipeline), src, rtph264depay, h264parse, imxvpudec, videosink, NULL);</w:t>
          </w:r>
        </w:p>
        <w:p>
          <w:pPr>
            <w:ind w:firstLine="420"/>
            <w:rPr>
              <w:rFonts w:ascii="Courier New" w:hAnsi="Courier New" w:cs="Courier New"/>
            </w:rPr>
          </w:pPr>
          <w:r>
            <w:rPr>
              <w:rFonts w:ascii="Courier New" w:hAnsi="Courier New" w:cs="Courier New"/>
            </w:rPr>
            <w:t>gst_element_link_many(rtph264depay, h264parse, imxvpudec, videosink, NULL); //链接元件</w:t>
          </w:r>
        </w:p>
        <w:p>
          <w:pPr>
            <w:ind w:firstLine="420"/>
            <w:rPr>
              <w:rFonts w:ascii="Courier New" w:hAnsi="Courier New" w:cs="Courier New"/>
            </w:rPr>
          </w:pPr>
          <w:r>
            <w:rPr>
              <w:rFonts w:ascii="Courier New" w:hAnsi="Courier New" w:cs="Courier New"/>
            </w:rPr>
            <w:t>g_signal_connect(src, "pad-added", G_CALLBACK (on_pad_added),rtph264depay);</w:t>
          </w:r>
        </w:p>
        <w:p>
          <w:pPr>
            <w:ind w:firstLine="420"/>
            <w:rPr>
              <w:rFonts w:ascii="Courier New" w:hAnsi="Courier New" w:cs="Courier New"/>
            </w:rPr>
          </w:pPr>
          <w:r>
            <w:rPr>
              <w:rFonts w:ascii="Courier New" w:hAnsi="Courier New" w:cs="Courier New"/>
            </w:rPr>
            <w:t>bus=gst_pipeline_get_bus(GST_PIPELINE(gPlayerPipeline));</w:t>
          </w:r>
        </w:p>
        <w:p>
          <w:pPr>
            <w:ind w:firstLine="420"/>
            <w:rPr>
              <w:rFonts w:ascii="Courier New" w:hAnsi="Courier New" w:cs="Courier New"/>
            </w:rPr>
          </w:pPr>
          <w:r>
            <w:rPr>
              <w:rFonts w:ascii="Courier New" w:hAnsi="Courier New" w:cs="Courier New"/>
            </w:rPr>
            <w:t>bus_watch_id = gst_bus_add_watch(bus,bus_callback,this);</w:t>
          </w:r>
        </w:p>
        <w:p>
          <w:pPr>
            <w:ind w:firstLine="420"/>
            <w:rPr>
              <w:rFonts w:ascii="Courier New" w:hAnsi="Courier New" w:cs="Courier New"/>
            </w:rPr>
          </w:pPr>
          <w:r>
            <w:rPr>
              <w:rFonts w:ascii="Courier New" w:hAnsi="Courier New" w:cs="Courier New"/>
            </w:rPr>
            <w:t>gst_object_unref(bus);</w:t>
          </w:r>
        </w:p>
        <w:p>
          <w:pPr>
            <w:ind w:firstLine="420"/>
            <w:rPr>
              <w:rFonts w:ascii="Courier New" w:hAnsi="Courier New" w:cs="Courier New"/>
            </w:rPr>
          </w:pPr>
        </w:p>
        <w:p>
          <w:pPr>
            <w:ind w:firstLine="420"/>
            <w:rPr>
              <w:rFonts w:ascii="Courier New" w:hAnsi="Courier New" w:cs="Courier New"/>
            </w:rPr>
          </w:pPr>
          <w:r>
            <w:rPr>
              <w:rFonts w:ascii="Courier New" w:hAnsi="Courier New" w:cs="Courier New"/>
            </w:rPr>
            <w:t>g_object_set(G_OBJECT(src), "location", URI.c_str(), NULL);</w:t>
          </w:r>
        </w:p>
        <w:p>
          <w:pPr>
            <w:ind w:firstLine="420"/>
            <w:rPr>
              <w:rFonts w:ascii="Courier New" w:hAnsi="Courier New" w:cs="Courier New"/>
            </w:rPr>
          </w:pPr>
          <w:r>
            <w:rPr>
              <w:rFonts w:ascii="Courier New" w:hAnsi="Courier New" w:cs="Courier New"/>
            </w:rPr>
            <w:t>gst_element_set_state(gPlayerPipeline, GST_STATE_PLAYING);</w:t>
          </w:r>
        </w:p>
        <w:p>
          <w:pPr>
            <w:pStyle w:val="2"/>
            <w:bidi w:val="0"/>
            <w:jc w:val="left"/>
            <w:rPr>
              <w:rFonts w:ascii="Courier New" w:hAnsi="Courier New" w:cs="Courier New"/>
              <w:lang w:val="en-US" w:eastAsia="zh-CN"/>
            </w:rPr>
          </w:pPr>
          <w:bookmarkStart w:id="66" w:name="_Toc25097_WPSOffice_Level1"/>
          <w:bookmarkEnd w:id="66"/>
          <w:r>
            <w:rPr>
              <w:rFonts w:ascii="Courier New" w:hAnsi="Courier New" w:cs="Courier New"/>
              <w:lang w:val="en-US" w:eastAsia="zh-CN"/>
            </w:rPr>
            <w:t>network part</w:t>
          </w:r>
        </w:p>
        <w:p>
          <w:pPr>
            <w:numPr>
              <w:ilvl w:val="0"/>
              <w:numId w:val="0"/>
            </w:numPr>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67" w:name="_Toc12223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4-1 UDP</w:t>
          </w:r>
          <w:bookmarkEnd w:id="67"/>
          <w:r>
            <w:rPr>
              <w:rFonts w:ascii="Courier New" w:hAnsi="Courier New" w:eastAsia="楷体" w:cs="Courier New"/>
              <w:b/>
              <w:bCs/>
              <w:color w:val="000000" w:themeColor="text1"/>
              <w:sz w:val="28"/>
              <w:szCs w:val="28"/>
              <w:lang w:val="en-US" w:eastAsia="zh-CN" w:bidi="ar-SA"/>
              <w14:textFill>
                <w14:solidFill>
                  <w14:schemeClr w14:val="tx1"/>
                </w14:solidFill>
              </w14:textFill>
            </w:rPr>
            <w:t>通信</w:t>
          </w:r>
        </w:p>
        <w:p>
          <w:r>
            <w:rPr>
              <w:rFonts w:ascii="Courier New" w:hAnsi="Courier New" w:cs="Courier New"/>
              <w:color w:val="333333"/>
              <w:sz w:val="18"/>
              <w:szCs w:val="18"/>
              <w:shd w:val="clear" w:fill="FFFFFF"/>
            </w:rPr>
            <w:t>是一种</w:t>
          </w:r>
          <w:r>
            <w:rPr>
              <w:rFonts w:ascii="Courier New" w:hAnsi="Courier New" w:cs="Courier New"/>
              <w:b/>
              <w:color w:val="333333"/>
              <w:sz w:val="18"/>
              <w:szCs w:val="18"/>
              <w:shd w:val="clear" w:fill="FFFFFF"/>
            </w:rPr>
            <w:t>无连接的协议</w:t>
          </w:r>
          <w:r>
            <w:rPr>
              <w:rFonts w:ascii="Courier New" w:hAnsi="Courier New" w:cs="Courier New"/>
              <w:color w:val="333333"/>
              <w:sz w:val="18"/>
              <w:szCs w:val="18"/>
              <w:shd w:val="clear" w:fill="FFFFFF"/>
            </w:rPr>
            <w:t>，(与TCP比较少一个 bind(可选))每个数据报都是一个独立的信息</w:t>
          </w:r>
          <w:r>
            <w:rPr>
              <w:rFonts w:ascii="Courier New" w:hAnsi="Courier New" w:cs="Courier New"/>
              <w:b/>
              <w:color w:val="333333"/>
              <w:sz w:val="18"/>
              <w:szCs w:val="18"/>
              <w:shd w:val="clear" w:fill="FFFFFF"/>
            </w:rPr>
            <w:t>，包括完整的源地址或目的地址，它在网络上以任何可能的路径传往目的地</w:t>
          </w:r>
          <w:r>
            <w:rPr>
              <w:rFonts w:ascii="Courier New" w:hAnsi="Courier New" w:cs="Courier New"/>
              <w:color w:val="333333"/>
              <w:sz w:val="18"/>
              <w:szCs w:val="18"/>
              <w:shd w:val="clear" w:fill="FFFFFF"/>
            </w:rPr>
            <w:t>，因此能否到达目的地，到达目的地的时间以及内容的正确性都是不能被保证的。</w:t>
          </w:r>
        </w:p>
        <w:p>
          <w:pPr>
            <w:rPr>
              <w:rFonts w:ascii="Courier New" w:hAnsi="Courier New" w:cs="Courier New"/>
              <w:color w:val="333333"/>
              <w:sz w:val="18"/>
              <w:szCs w:val="18"/>
              <w:highlight w:val="white"/>
            </w:rPr>
          </w:pPr>
        </w:p>
        <w:p>
          <w:pPr>
            <w:rPr>
              <w:rFonts w:ascii="Courier New" w:hAnsi="Courier New" w:cs="Courier New"/>
              <w:color w:val="333333"/>
              <w:sz w:val="18"/>
              <w:szCs w:val="18"/>
              <w:highlight w:val="white"/>
            </w:rPr>
          </w:pPr>
          <w:r>
            <w:drawing>
              <wp:anchor distT="0" distB="0" distL="0" distR="0" simplePos="0" relativeHeight="1024" behindDoc="0" locked="0" layoutInCell="1" allowOverlap="1">
                <wp:simplePos x="0" y="0"/>
                <wp:positionH relativeFrom="column">
                  <wp:posOffset>-90805</wp:posOffset>
                </wp:positionH>
                <wp:positionV relativeFrom="paragraph">
                  <wp:posOffset>-7439660</wp:posOffset>
                </wp:positionV>
                <wp:extent cx="5256530" cy="5286375"/>
                <wp:effectExtent l="0" t="0" r="1270" b="9525"/>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a:xfrm>
                          <a:off x="0" y="0"/>
                          <a:ext cx="5256530" cy="5286375"/>
                        </a:xfrm>
                        <a:prstGeom prst="rect">
                          <a:avLst/>
                        </a:prstGeom>
                      </pic:spPr>
                    </pic:pic>
                  </a:graphicData>
                </a:graphic>
              </wp:anchor>
            </w:drawing>
          </w:r>
        </w:p>
        <w:p>
          <w:pPr>
            <w:numPr>
              <w:ilvl w:val="0"/>
              <w:numId w:val="0"/>
            </w:numPr>
            <w:rPr>
              <w:rFonts w:ascii="Courier New" w:hAnsi="Courier New" w:eastAsia="宋体" w:cs="Courier New"/>
              <w:sz w:val="24"/>
              <w:szCs w:val="24"/>
              <w:lang w:val="en-US" w:eastAsia="zh-CN"/>
            </w:rPr>
          </w:pPr>
        </w:p>
        <w:p>
          <w:pPr>
            <w:numPr>
              <w:ilvl w:val="0"/>
              <w:numId w:val="0"/>
            </w:numPr>
            <w:rPr>
              <w:rFonts w:ascii="Courier New" w:hAnsi="Courier New" w:eastAsia="宋体" w:cs="Courier New"/>
              <w:sz w:val="24"/>
              <w:szCs w:val="24"/>
              <w:lang w:val="en-US" w:eastAsia="zh-CN"/>
            </w:rPr>
          </w:pPr>
        </w:p>
        <w:p>
          <w:pPr>
            <w:numPr>
              <w:ilvl w:val="0"/>
              <w:numId w:val="0"/>
            </w:numPr>
            <w:rPr>
              <w:rFonts w:ascii="Courier New" w:hAnsi="Courier New" w:eastAsia="楷体" w:cs="Courier New"/>
              <w:b/>
              <w:bCs/>
              <w:sz w:val="28"/>
              <w:szCs w:val="28"/>
              <w:lang w:val="en-US" w:eastAsia="zh-CN"/>
            </w:rPr>
          </w:pPr>
          <w:bookmarkStart w:id="68" w:name="_Toc22140_WPSOffice_Level1"/>
          <w:r>
            <w:rPr>
              <w:rFonts w:ascii="Courier New" w:hAnsi="Courier New" w:eastAsia="楷体" w:cs="Courier New"/>
              <w:b/>
              <w:bCs/>
              <w:sz w:val="28"/>
              <w:szCs w:val="28"/>
              <w:lang w:val="en-US" w:eastAsia="zh-CN"/>
            </w:rPr>
            <w:t>4-2 Tcp/ip 握手过程</w:t>
          </w:r>
          <w:bookmarkEnd w:id="68"/>
          <w:r>
            <w:rPr>
              <w:rFonts w:ascii="Courier New" w:hAnsi="Courier New" w:eastAsia="楷体" w:cs="Courier New"/>
              <w:b/>
              <w:bCs/>
              <w:sz w:val="28"/>
              <w:szCs w:val="28"/>
              <w:lang w:val="en-US" w:eastAsia="zh-CN"/>
            </w:rPr>
            <w:t xml:space="preserve"> </w:t>
          </w:r>
        </w:p>
        <w:p>
          <w:pPr>
            <w:numPr>
              <w:ilvl w:val="0"/>
              <w:numId w:val="0"/>
            </w:numPr>
            <w:rPr>
              <w:rFonts w:ascii="Courier New" w:hAnsi="Courier New" w:eastAsia="宋体" w:cs="Courier New"/>
              <w:sz w:val="24"/>
              <w:szCs w:val="24"/>
              <w:lang w:val="en-US" w:eastAsia="zh-CN"/>
            </w:rPr>
          </w:pPr>
          <w:r>
            <w:rPr>
              <w:rFonts w:ascii="Courier New" w:hAnsi="Courier New" w:cs="Courier New"/>
              <w:sz w:val="24"/>
              <w:szCs w:val="24"/>
              <w:lang w:val="en-US" w:eastAsia="zh-CN"/>
            </w:rPr>
            <w:t>两种方式的过程详细</w:t>
          </w:r>
          <w:r>
            <w:rPr>
              <w:rFonts w:ascii="Courier New" w:hAnsi="Courier New" w:eastAsia="宋体" w:cs="Courier New"/>
              <w:sz w:val="24"/>
              <w:szCs w:val="24"/>
              <w:lang w:val="en-US" w:eastAsia="zh-CN"/>
            </w:rPr>
            <w:t>:</w:t>
          </w:r>
        </w:p>
        <w:p>
          <w:pPr>
            <w:numPr>
              <w:ilvl w:val="0"/>
              <w:numId w:val="0"/>
            </w:numPr>
            <w:rPr>
              <w:rFonts w:ascii="Courier New" w:hAnsi="Courier New" w:eastAsia="楷体" w:cs="Courier New"/>
              <w:b/>
              <w:bCs/>
              <w:sz w:val="24"/>
              <w:szCs w:val="24"/>
              <w:lang w:val="en-US" w:eastAsia="zh-CN"/>
            </w:rPr>
          </w:pPr>
          <w:bookmarkStart w:id="69" w:name="_Toc31700_WPSOffice_Level1"/>
          <w:bookmarkEnd w:id="69"/>
          <w:r>
            <w:rPr>
              <w:rFonts w:ascii="Courier New" w:hAnsi="Courier New" w:eastAsia="楷体" w:cs="Courier New"/>
              <w:b/>
              <w:bCs/>
              <w:sz w:val="24"/>
              <w:szCs w:val="24"/>
              <w:lang w:val="en-US" w:eastAsia="zh-CN"/>
            </w:rPr>
            <w:t>4-3 HTTP</w:t>
          </w:r>
        </w:p>
        <w:p>
          <w:pPr>
            <w:numPr>
              <w:ilvl w:val="0"/>
              <w:numId w:val="0"/>
            </w:numPr>
            <w:rPr>
              <w:rFonts w:ascii="Courier New" w:hAnsi="Courier New" w:eastAsia="楷体" w:cs="Courier New"/>
              <w:b/>
              <w:bCs/>
              <w:sz w:val="24"/>
              <w:szCs w:val="24"/>
              <w:lang w:val="en-US" w:eastAsia="zh-CN"/>
            </w:rPr>
          </w:pPr>
          <w:bookmarkStart w:id="70" w:name="_Toc9106_WPSOffice_Level1"/>
          <w:r>
            <w:rPr>
              <w:rFonts w:ascii="Courier New" w:hAnsi="Courier New" w:eastAsia="楷体" w:cs="Courier New"/>
              <w:b/>
              <w:bCs/>
              <w:sz w:val="24"/>
              <w:szCs w:val="24"/>
              <w:lang w:val="en-US" w:eastAsia="zh-CN"/>
            </w:rPr>
            <w:t xml:space="preserve">4-4 </w:t>
          </w:r>
          <w:bookmarkEnd w:id="70"/>
          <w:r>
            <w:rPr>
              <w:rFonts w:ascii="Courier New" w:hAnsi="Courier New" w:eastAsia="楷体" w:cs="Courier New"/>
              <w:b/>
              <w:bCs/>
              <w:sz w:val="24"/>
              <w:szCs w:val="24"/>
              <w:lang w:val="en-US" w:eastAsia="zh-CN"/>
            </w:rPr>
            <w:t>加密传输</w:t>
          </w:r>
        </w:p>
        <w:p>
          <w:pPr>
            <w:numPr>
              <w:ilvl w:val="0"/>
              <w:numId w:val="0"/>
            </w:numPr>
            <w:rPr>
              <w:rFonts w:ascii="Courier New" w:hAnsi="Courier New" w:eastAsia="楷体" w:cs="Courier New"/>
              <w:b/>
              <w:bCs/>
              <w:sz w:val="24"/>
              <w:szCs w:val="24"/>
              <w:lang w:val="en-US" w:eastAsia="zh-CN"/>
            </w:rPr>
          </w:pPr>
          <w:bookmarkStart w:id="71" w:name="_Toc30648_WPSOffice_Level1"/>
          <w:r>
            <w:rPr>
              <w:rFonts w:ascii="Courier New" w:hAnsi="Courier New" w:eastAsia="楷体" w:cs="Courier New"/>
              <w:b/>
              <w:bCs/>
              <w:sz w:val="24"/>
              <w:szCs w:val="24"/>
              <w:lang w:val="en-US" w:eastAsia="zh-CN"/>
            </w:rPr>
            <w:t>4-5</w:t>
          </w:r>
          <w:bookmarkEnd w:id="71"/>
          <w:r>
            <w:rPr>
              <w:rFonts w:ascii="Courier New" w:hAnsi="Courier New" w:eastAsia="楷体" w:cs="Courier New"/>
              <w:b/>
              <w:bCs/>
              <w:sz w:val="24"/>
              <w:szCs w:val="24"/>
              <w:lang w:val="en-US" w:eastAsia="zh-CN"/>
            </w:rPr>
            <w:t>组播广播</w:t>
          </w:r>
        </w:p>
        <w:p>
          <w:pPr>
            <w:pStyle w:val="2"/>
            <w:bidi w:val="0"/>
            <w:jc w:val="left"/>
            <w:rPr>
              <w:rFonts w:ascii="Courier New" w:hAnsi="Courier New" w:eastAsia="楷体" w:cs="Courier New"/>
              <w:lang w:val="en-US" w:eastAsia="zh-CN"/>
            </w:rPr>
          </w:pPr>
          <w:bookmarkStart w:id="72" w:name="_Toc8467_WPSOffice_Level1"/>
          <w:r>
            <w:rPr>
              <w:rFonts w:ascii="Courier New" w:hAnsi="Courier New" w:eastAsia="楷体" w:cs="Courier New"/>
              <w:lang w:val="en-US" w:eastAsia="zh-CN"/>
            </w:rPr>
            <w:t xml:space="preserve">Linux </w:t>
          </w:r>
          <w:bookmarkEnd w:id="72"/>
          <w:r>
            <w:rPr>
              <w:rFonts w:ascii="Courier New" w:hAnsi="Courier New" w:eastAsia="楷体" w:cs="Courier New"/>
              <w:lang w:val="en-US" w:eastAsia="zh-CN"/>
            </w:rPr>
            <w:t>操作系统进程线程</w:t>
          </w: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73" w:name="_Toc23500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5-1 </w:t>
          </w:r>
          <w:bookmarkEnd w:id="73"/>
          <w:r>
            <w:rPr>
              <w:rFonts w:ascii="Courier New" w:hAnsi="Courier New" w:eastAsia="楷体" w:cs="Courier New"/>
              <w:b/>
              <w:bCs/>
              <w:color w:val="000000" w:themeColor="text1"/>
              <w:sz w:val="28"/>
              <w:szCs w:val="28"/>
              <w:lang w:val="en-US" w:eastAsia="zh-CN" w:bidi="ar-SA"/>
              <w14:textFill>
                <w14:solidFill>
                  <w14:schemeClr w14:val="tx1"/>
                </w14:solidFill>
              </w14:textFill>
            </w:rPr>
            <w:t>进程同步方式</w:t>
          </w:r>
        </w:p>
        <w:p>
          <w:pPr>
            <w:numPr>
              <w:ilvl w:val="0"/>
              <w:numId w:val="0"/>
            </w:numPr>
            <w:outlineLvl w:val="1"/>
            <w:rPr>
              <w:rFonts w:ascii="Courier New" w:hAnsi="Courier New" w:eastAsia="楷体" w:cs="Courier New"/>
              <w:b/>
              <w:bCs/>
              <w:color w:val="000000" w:themeColor="text1"/>
              <w:sz w:val="28"/>
              <w:szCs w:val="28"/>
              <w:lang w:val="en-US" w:eastAsia="zh-CN" w:bidi="ar-SA"/>
              <w14:textFill>
                <w14:solidFill>
                  <w14:schemeClr w14:val="tx1"/>
                </w14:solidFill>
              </w14:textFill>
            </w:rPr>
          </w:pPr>
          <w:bookmarkStart w:id="74" w:name="_Toc20146_WPSOffice_Level1"/>
          <w:r>
            <w:rPr>
              <w:rFonts w:ascii="Courier New" w:hAnsi="Courier New" w:eastAsia="楷体" w:cs="Courier New"/>
              <w:b/>
              <w:bCs/>
              <w:color w:val="000000" w:themeColor="text1"/>
              <w:sz w:val="28"/>
              <w:szCs w:val="28"/>
              <w:lang w:val="en-US" w:eastAsia="zh-CN" w:bidi="ar-SA"/>
              <w14:textFill>
                <w14:solidFill>
                  <w14:schemeClr w14:val="tx1"/>
                </w14:solidFill>
              </w14:textFill>
            </w:rPr>
            <w:t xml:space="preserve">5-2 </w:t>
          </w:r>
          <w:bookmarkEnd w:id="74"/>
          <w:bookmarkStart w:id="75" w:name="OLE_LINK8"/>
          <w:bookmarkEnd w:id="75"/>
          <w:r>
            <w:rPr>
              <w:rFonts w:ascii="Courier New" w:hAnsi="Courier New" w:eastAsia="楷体" w:cs="Courier New"/>
              <w:b/>
              <w:bCs/>
              <w:color w:val="000000" w:themeColor="text1"/>
              <w:sz w:val="28"/>
              <w:szCs w:val="28"/>
              <w:lang w:val="en-US" w:eastAsia="zh-CN" w:bidi="ar-SA"/>
              <w14:textFill>
                <w14:solidFill>
                  <w14:schemeClr w14:val="tx1"/>
                </w14:solidFill>
              </w14:textFill>
            </w:rPr>
            <w:t>线程同步方式</w:t>
          </w:r>
        </w:p>
        <w:p>
          <w:pPr>
            <w:widowControl/>
            <w:kinsoku/>
            <w:overflowPunct/>
            <w:autoSpaceDE/>
            <w:jc w:val="left"/>
            <w:rPr>
              <w:rFonts w:ascii="Times New Roman" w:hAnsi="Times New Roman" w:cs="Times New Roman"/>
              <w:kern w:val="0"/>
              <w:sz w:val="22"/>
              <w:szCs w:val="22"/>
            </w:rPr>
          </w:pPr>
        </w:p>
        <w:p>
          <w:pPr>
            <w:widowControl/>
            <w:kinsoku/>
            <w:overflowPunct/>
            <w:autoSpaceDE/>
            <w:jc w:val="left"/>
            <w:rPr>
              <w:rFonts w:ascii="Times New Roman" w:hAnsi="Times New Roman" w:cs="Times New Roman"/>
              <w:kern w:val="0"/>
              <w:sz w:val="22"/>
              <w:szCs w:val="22"/>
            </w:rPr>
          </w:pPr>
        </w:p>
        <w:p>
          <w:pPr>
            <w:widowControl/>
            <w:kinsoku/>
            <w:overflowPunct/>
            <w:autoSpaceDE/>
            <w:jc w:val="left"/>
            <w:rPr>
              <w:rFonts w:ascii="Times New Roman" w:hAnsi="Times New Roman" w:cs="Times New Roman"/>
              <w:kern w:val="0"/>
              <w:sz w:val="22"/>
              <w:szCs w:val="22"/>
            </w:rPr>
          </w:pPr>
        </w:p>
        <w:p>
          <w:pPr>
            <w:widowControl/>
            <w:kinsoku/>
            <w:overflowPunct/>
            <w:autoSpaceDE/>
            <w:jc w:val="left"/>
            <w:rPr>
              <w:rFonts w:ascii="Times New Roman" w:hAnsi="Times New Roman" w:cs="Times New Roman"/>
              <w:kern w:val="0"/>
              <w:sz w:val="22"/>
              <w:szCs w:val="22"/>
            </w:rPr>
          </w:pPr>
        </w:p>
      </w:sdtContent>
    </w:sdt>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reeSans">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roman"/>
    <w:pitch w:val="default"/>
    <w:sig w:usb0="80000287" w:usb1="2ACF3C50" w:usb2="00000016" w:usb3="00000000" w:csb0="0004001F" w:csb1="00000000"/>
  </w:font>
  <w:font w:name="Lucida Console">
    <w:panose1 w:val="020B0609040504020204"/>
    <w:charset w:val="86"/>
    <w:family w:val="modern"/>
    <w:pitch w:val="default"/>
    <w:sig w:usb0="8000028F" w:usb1="00001800" w:usb2="00000000" w:usb3="00000000" w:csb0="0000001F" w:csb1="D7D7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E0007C"/>
    <w:multiLevelType w:val="multilevel"/>
    <w:tmpl w:val="8EE000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D20C0B5"/>
    <w:multiLevelType w:val="singleLevel"/>
    <w:tmpl w:val="AD20C0B5"/>
    <w:lvl w:ilvl="0" w:tentative="0">
      <w:start w:val="1"/>
      <w:numFmt w:val="bullet"/>
      <w:lvlText w:val=""/>
      <w:lvlJc w:val="left"/>
      <w:pPr>
        <w:ind w:left="420" w:hanging="420"/>
      </w:pPr>
      <w:rPr>
        <w:rFonts w:hint="default" w:ascii="Wingdings" w:hAnsi="Wingdings"/>
      </w:rPr>
    </w:lvl>
  </w:abstractNum>
  <w:abstractNum w:abstractNumId="2">
    <w:nsid w:val="BF205925"/>
    <w:multiLevelType w:val="multilevel"/>
    <w:tmpl w:val="BF205925"/>
    <w:lvl w:ilvl="0" w:tentative="0">
      <w:start w:val="1"/>
      <w:numFmt w:val="decimal"/>
      <w:lvlText w:val="%1."/>
      <w:lvlJc w:val="left"/>
      <w:pPr>
        <w:tabs>
          <w:tab w:val="left" w:pos="312"/>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CF092B84"/>
    <w:multiLevelType w:val="multilevel"/>
    <w:tmpl w:val="CF092B84"/>
    <w:lvl w:ilvl="0" w:tentative="0">
      <w:start w:val="1"/>
      <w:numFmt w:val="decimal"/>
      <w:suff w:val="space"/>
      <w:lvlText w:val="（%1）"/>
      <w:lvlJc w:val="left"/>
      <w:pPr>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0053208E"/>
    <w:multiLevelType w:val="multilevel"/>
    <w:tmpl w:val="0053208E"/>
    <w:lvl w:ilvl="0" w:tentative="0">
      <w:start w:val="1"/>
      <w:numFmt w:val="decimal"/>
      <w:suff w:val="space"/>
      <w:lvlText w:val="（%1）"/>
      <w:lvlJc w:val="left"/>
      <w:pPr>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0E5103BD"/>
    <w:multiLevelType w:val="singleLevel"/>
    <w:tmpl w:val="0E5103BD"/>
    <w:lvl w:ilvl="0" w:tentative="0">
      <w:start w:val="1"/>
      <w:numFmt w:val="bullet"/>
      <w:lvlText w:val=""/>
      <w:lvlJc w:val="left"/>
      <w:pPr>
        <w:ind w:left="420" w:hanging="420"/>
      </w:pPr>
      <w:rPr>
        <w:rFonts w:hint="default" w:ascii="Wingdings" w:hAnsi="Wingdings"/>
      </w:rPr>
    </w:lvl>
  </w:abstractNum>
  <w:abstractNum w:abstractNumId="6">
    <w:nsid w:val="12DB6F84"/>
    <w:multiLevelType w:val="multilevel"/>
    <w:tmpl w:val="12DB6F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ADCABA"/>
    <w:multiLevelType w:val="multilevel"/>
    <w:tmpl w:val="59ADCABA"/>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4"/>
  </w:num>
  <w:num w:numId="2">
    <w:abstractNumId w:val="3"/>
  </w:num>
  <w:num w:numId="3">
    <w:abstractNumId w:val="7"/>
  </w:num>
  <w:num w:numId="4">
    <w:abstractNumId w:val="5"/>
  </w:num>
  <w:num w:numId="5">
    <w:abstractNumId w:val="0"/>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9427B5"/>
    <w:rsid w:val="077A176E"/>
    <w:rsid w:val="0A92167C"/>
    <w:rsid w:val="0EC415C1"/>
    <w:rsid w:val="11DB7887"/>
    <w:rsid w:val="14624889"/>
    <w:rsid w:val="146B2432"/>
    <w:rsid w:val="19B54EAF"/>
    <w:rsid w:val="1C254A65"/>
    <w:rsid w:val="1CB7558E"/>
    <w:rsid w:val="1D127D40"/>
    <w:rsid w:val="1E656DFF"/>
    <w:rsid w:val="1EAD400E"/>
    <w:rsid w:val="1F6403B4"/>
    <w:rsid w:val="1FCD6D76"/>
    <w:rsid w:val="21604036"/>
    <w:rsid w:val="25416C2D"/>
    <w:rsid w:val="26BE083A"/>
    <w:rsid w:val="27651B6A"/>
    <w:rsid w:val="2A307AC8"/>
    <w:rsid w:val="2EB6005C"/>
    <w:rsid w:val="2F1D49D6"/>
    <w:rsid w:val="2FB049AB"/>
    <w:rsid w:val="2FE613BC"/>
    <w:rsid w:val="31323F58"/>
    <w:rsid w:val="320709EB"/>
    <w:rsid w:val="3350247A"/>
    <w:rsid w:val="34650BAE"/>
    <w:rsid w:val="34833062"/>
    <w:rsid w:val="39540C75"/>
    <w:rsid w:val="399B011F"/>
    <w:rsid w:val="39C42DDA"/>
    <w:rsid w:val="3DE92020"/>
    <w:rsid w:val="3EA74AA4"/>
    <w:rsid w:val="4087039E"/>
    <w:rsid w:val="40D236BA"/>
    <w:rsid w:val="428925B2"/>
    <w:rsid w:val="43320FE8"/>
    <w:rsid w:val="441B0721"/>
    <w:rsid w:val="44D917E0"/>
    <w:rsid w:val="45F41D31"/>
    <w:rsid w:val="467F0D7C"/>
    <w:rsid w:val="468B623A"/>
    <w:rsid w:val="4DC93D72"/>
    <w:rsid w:val="59633586"/>
    <w:rsid w:val="5DB3537B"/>
    <w:rsid w:val="5FEF39A7"/>
    <w:rsid w:val="6009120E"/>
    <w:rsid w:val="68023DBE"/>
    <w:rsid w:val="68367C0B"/>
    <w:rsid w:val="699830BC"/>
    <w:rsid w:val="710A08B8"/>
    <w:rsid w:val="7217060D"/>
    <w:rsid w:val="73075B41"/>
    <w:rsid w:val="7B74068F"/>
    <w:rsid w:val="7D0A14B6"/>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sz w:val="44"/>
      <w:szCs w:val="44"/>
    </w:rPr>
  </w:style>
  <w:style w:type="paragraph" w:styleId="3">
    <w:name w:val="heading 2"/>
    <w:basedOn w:val="1"/>
    <w:next w:val="1"/>
    <w:semiHidden/>
    <w:unhideWhenUsed/>
    <w:qFormat/>
    <w:uiPriority w:val="0"/>
    <w:pPr>
      <w:keepNext/>
      <w:keepLines/>
      <w:spacing w:before="260" w:beforeAutospacing="0" w:after="260" w:afterAutospacing="0" w:line="412" w:lineRule="auto"/>
      <w:outlineLvl w:val="1"/>
    </w:pPr>
    <w:rPr>
      <w:rFonts w:ascii="Arial" w:hAnsi="Arial" w:eastAsia="黑体"/>
      <w:b/>
      <w:sz w:val="32"/>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Body Text"/>
    <w:basedOn w:val="1"/>
    <w:qFormat/>
    <w:uiPriority w:val="0"/>
    <w:pPr>
      <w:spacing w:before="0" w:after="140" w:line="288" w:lineRule="auto"/>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List"/>
    <w:basedOn w:val="5"/>
    <w:qFormat/>
    <w:uiPriority w:val="0"/>
    <w:rPr>
      <w:rFonts w:cs="FreeSans"/>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qFormat/>
    <w:uiPriority w:val="99"/>
    <w:pPr>
      <w:widowControl/>
      <w:spacing w:beforeAutospacing="1" w:afterAutospacing="1"/>
      <w:jc w:val="left"/>
    </w:pPr>
    <w:rPr>
      <w:rFonts w:ascii="宋体" w:hAnsi="宋体" w:eastAsia="宋体" w:cs="宋体"/>
      <w:sz w:val="24"/>
      <w:szCs w:val="24"/>
    </w:r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customStyle="1" w:styleId="15">
    <w:name w:val="Internet Link"/>
    <w:basedOn w:val="12"/>
    <w:qFormat/>
    <w:uiPriority w:val="0"/>
    <w:rPr>
      <w:color w:val="0000FF"/>
      <w:u w:val="single"/>
    </w:rPr>
  </w:style>
  <w:style w:type="character" w:customStyle="1" w:styleId="16">
    <w:name w:val="Visited Internet Link"/>
    <w:qFormat/>
    <w:uiPriority w:val="0"/>
    <w:rPr>
      <w:color w:val="800000"/>
      <w:u w:val="single"/>
      <w:lang w:val="zh-CN" w:eastAsia="zh-CN" w:bidi="zh-CN"/>
    </w:rPr>
  </w:style>
  <w:style w:type="paragraph" w:customStyle="1" w:styleId="17">
    <w:name w:val="Heading"/>
    <w:basedOn w:val="1"/>
    <w:next w:val="5"/>
    <w:qFormat/>
    <w:uiPriority w:val="0"/>
    <w:pPr>
      <w:keepNext/>
      <w:spacing w:before="240" w:after="120"/>
    </w:pPr>
    <w:rPr>
      <w:rFonts w:ascii="Liberation Sans" w:hAnsi="Liberation Sans" w:eastAsia="Noto Sans CJK SC Regular" w:cs="FreeSans"/>
      <w:sz w:val="28"/>
      <w:szCs w:val="28"/>
    </w:rPr>
  </w:style>
  <w:style w:type="paragraph" w:customStyle="1" w:styleId="18">
    <w:name w:val="Index"/>
    <w:basedOn w:val="1"/>
    <w:qFormat/>
    <w:uiPriority w:val="0"/>
    <w:pPr>
      <w:suppressLineNumbers/>
    </w:pPr>
    <w:rPr>
      <w:rFonts w:cs="FreeSans"/>
    </w:rPr>
  </w:style>
  <w:style w:type="paragraph" w:customStyle="1" w:styleId="19">
    <w:name w:val="Preformatted Text"/>
    <w:basedOn w:val="1"/>
    <w:qFormat/>
    <w:uiPriority w:val="0"/>
    <w:pPr>
      <w:spacing w:before="0" w:after="0"/>
    </w:pPr>
    <w:rPr>
      <w:rFonts w:ascii="Liberation Mono" w:hAnsi="Liberation Mono" w:eastAsia="Nimbus Mono L" w:cs="Liberation Mono"/>
      <w:sz w:val="20"/>
      <w:szCs w:val="20"/>
    </w:rPr>
  </w:style>
  <w:style w:type="paragraph" w:customStyle="1" w:styleId="20">
    <w:name w:val="WPSOffice手动目录 1"/>
    <w:qFormat/>
    <w:uiPriority w:val="0"/>
    <w:pPr>
      <w:widowControl/>
      <w:bidi w:val="0"/>
      <w:jc w:val="left"/>
    </w:pPr>
    <w:rPr>
      <w:rFonts w:ascii="Times New Roman" w:hAnsi="Times New Roman" w:eastAsia="宋体" w:cs="Times New Roman"/>
      <w:color w:val="auto"/>
      <w:sz w:val="20"/>
      <w:szCs w:val="20"/>
      <w:lang w:val="en-US" w:eastAsia="zh-CN" w:bidi="hi-I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5957</Words>
  <Characters>9452</Characters>
  <Paragraphs>293</Paragraphs>
  <TotalTime>3</TotalTime>
  <ScaleCrop>false</ScaleCrop>
  <LinksUpToDate>false</LinksUpToDate>
  <CharactersWithSpaces>10148</CharactersWithSpaces>
  <Application>WPS Office_11.1.0.8986_F1E327BC-269C-435d-A152-05C5408002CA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2019-05-07T03:30:00Z</dcterms:created>
  <dc:creator>杨全</dc:creator>
  <cp:lastModifiedBy>杨全</cp:lastModifiedBy>
  <dcterms:modified xsi:type="dcterms:W3CDTF">2019-09-26T02:41:17Z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2052-11.1.0.8986</vt:lpwstr>
  </property>
  <property fmtid="{D5CDD505-2E9C-101B-9397-08002B2CF9AE}" pid="4" name="LinksUpToDate">
    <vt:bool>false</vt:bool>
  </property>
  <property fmtid="{D5CDD505-2E9C-101B-9397-08002B2CF9AE}" pid="5" name="ScaleCrop">
    <vt:bool>false</vt:bool>
  </property>
</Properties>
</file>